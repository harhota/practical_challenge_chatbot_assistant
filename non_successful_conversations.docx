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Non-Successful Conversations</w:t>
      </w:r>
    </w:p>
    <w:p>
      <w:pPr>
        <w:pStyle w:val="Heading2"/>
      </w:pPr>
      <w:r>
        <w:t>Conversation ID: 0</w:t>
      </w:r>
    </w:p>
    <w:p>
      <w:r>
        <w:t>User: Review a difficult conversation I already had</w:t>
      </w:r>
    </w:p>
    <w:p>
      <w:r>
        <w:t>Assistant: Of course! Let's start by understanding the context of the conversation you had. Could you tell me a bit about the situation? Who were the people involved, and what was the main topic or issue being discussed? Feel free to provide as much detail as you can.</w:t>
      </w:r>
    </w:p>
    <w:p>
      <w:r>
        <w:t>User: Review a difficult conversation I already had</w:t>
      </w:r>
    </w:p>
    <w:p>
      <w:r>
        <w:t xml:space="preserve">Assistant: Absolutely, let's dive into it. To help you effectively, I need to understand the context of the conversation. </w:t>
        <w:br/>
        <w:br/>
        <w:t>Who were the people involved in this conversation? What was the main topic or issue being discussed? Any additional details about the setting or the relationship between the people involved would be really helpful.</w:t>
      </w:r>
    </w:p>
    <w:p>
      <w:r>
        <w:t>User: Review a difficult conversation I already had</w:t>
      </w:r>
    </w:p>
    <w:p>
      <w:r>
        <w:t>Assistant: Got it, let's review that conversation. To start, could you share a bit about the context? Who were the people involved, and what was the main topic or issue being discussed? Any details about the setting or the nature of your relationship with the other person would be really helpful.</w:t>
      </w:r>
    </w:p>
    <w:p>
      <w:r>
        <w:t>User: Review a difficult conversation I already had</w:t>
      </w:r>
    </w:p>
    <w:p>
      <w:r>
        <w:t xml:space="preserve">Assistant: Sure, I understand that you want to review a difficult conversation you've already had. To help you effectively, I need to know the context of that conversation. </w:t>
        <w:br/>
        <w:br/>
        <w:t>Who were the people involved? What was the main topic or issue being discussed? Any details about the setting or the nature of your relationship with the other person would be really helpful. This will give us a good starting point to delve deeper into the conversation.</w:t>
      </w:r>
    </w:p>
    <w:p>
      <w:r>
        <w:t>User: Review a difficult conversation I already had</w:t>
      </w:r>
    </w:p>
    <w:p>
      <w:r>
        <w:t>Assistant: I understand that you want to review a difficult conversation you've already had. To get started, could you please share some details about the conversation?</w:t>
        <w:br/>
        <w:br/>
        <w:t>Who were the people involved? What was the main topic or issue being discussed? Any additional details about the setting or the nature of your relationship with the other person would be really helpful. This will help us understand the context and provide more targeted guidance.</w:t>
      </w:r>
    </w:p>
    <w:p>
      <w:r>
        <w:t>User: Review a difficult conversation I already had</w:t>
      </w:r>
    </w:p>
    <w:p>
      <w:r>
        <w:t xml:space="preserve">Assistant: I see that you're eager to review a difficult conversation. Let's start by understanding the context. </w:t>
        <w:br/>
        <w:br/>
        <w:t>Could you tell me who were the people involved in this conversation? What was the main topic or issue being discussed? Any details about the setting or the nature of your relationship with the other person would be really helpful. This will give us a good foundation to work from.</w:t>
      </w:r>
    </w:p>
    <w:p>
      <w:r>
        <w:t>User: Review a difficult conversation I already had</w:t>
      </w:r>
    </w:p>
    <w:p>
      <w:r>
        <w:t>Assistant: I understand that you're looking to review a difficult conversation you've already had. Let's begin by understanding the context of that conversation.</w:t>
        <w:br/>
        <w:br/>
        <w:t>Who were the people involved? What was the main topic or issue being discussed? Any details about the setting or the nature of your relationship with the other person would be really helpful. This will help us get a clear picture and provide more effective guidance.</w:t>
      </w:r>
    </w:p>
    <w:p>
      <w:r>
        <w:t>User: Review a difficult conversation I already had</w:t>
      </w:r>
    </w:p>
    <w:p>
      <w:r>
        <w:t>Assistant: I see that you're focused on reviewing a difficult conversation you've already had. To help you effectively, I need to understand the context of that conversation.</w:t>
        <w:b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r>
        <w:t>User: Review a difficult conversation I already had</w:t>
      </w:r>
    </w:p>
    <w:p>
      <w:r>
        <w:t>Assistant: I understand that you're eager to review a difficult conversation you've already had. Let's start by getting some context.</w:t>
        <w:br/>
        <w:br/>
        <w:t>Who were the people involved in this conversation?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you're keen on reviewing a difficult conversation you've already had. To assist you effectively, I need to understand the context of that conversation.</w:t>
        <w:b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r>
        <w:t>User: Review a difficult conversation I already had</w:t>
      </w:r>
    </w:p>
    <w:p>
      <w:r>
        <w:t>Assistant: I see that you're focused on reviewing a difficult conversation you've already had. To help you effectively, I need to understand the context of that conversation.</w:t>
        <w:b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r>
        <w:t>User: Review a difficult conversation I already had</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you're eager to review a difficult conversation you've already had. To assist you effectively, I need to understand the context of that conversation.</w:t>
        <w:b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r>
        <w:t>User: Review a difficult conversation I already had</w:t>
      </w:r>
    </w:p>
    <w:p>
      <w:r>
        <w:t>Assistant: I understand that you want to review a difficult conversation you've already had. To help you effectively, I need to understand the context of that conversation.</w:t>
        <w:b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r>
        <w:t>User: Review a difficult conversation I already had</w:t>
      </w:r>
    </w:p>
    <w:p>
      <w:r>
        <w:t>Assistant: I understand that you're eager to review a difficult conversation you've already had. Let's start by getting some context.</w:t>
        <w:br/>
        <w:br/>
        <w:t>Can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please share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please share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To help you effectively, I need to understand the context of that conversation.</w:t>
        <w:b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r>
        <w:t>User: Review a difficult conversation I already had</w:t>
      </w:r>
    </w:p>
    <w:p>
      <w:r>
        <w:t>Assistant: I understand that you're eager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I see that you're eager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that context. It sounds like you're dealing with a challenging situation where a team member's negativity is affecting the overall team morale, despite their exceptional performance.</w:t>
        <w:b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r>
        <w:t>Assistant: I understand that you want to review a difficult conversation you've already had. To help you effectively, I need to understand the context of that conversation.</w:t>
        <w:b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that context. It sounds like you're dealing with a challenging situation where a team member's negativity is affecting the overall team morale, despite their exceptional performance.</w:t>
        <w:b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r>
        <w:t>Assistant: Thank you for sharing that context. It sounds like you're dealing with a challenging situation where a team member's negativity is affecting the overall team morale, despite their exceptional performance.</w:t>
        <w:b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that context. It sounds like you're dealing with a challenging situation where a team member's negativity is affecting the overall team morale, despite their exceptional performance.</w:t>
        <w:b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r>
        <w:t>Assistant: Thank you for sharing that context. It sounds like you're dealing with a challenging situation where a team member's negativity is affecting the overall team morale, despite their exceptional performance.</w:t>
        <w:b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this team member's negativity is a significant challenge, especially since it affects the team's morale despite her strong performance.</w:t>
        <w:br/>
        <w:br/>
        <w:t>Let's explore the unexpressed thoughts and feelings you might have had during your interactions with her. What were you thinking or feeling but not saying during your conversations with this team member? This will help us understand the underlying emotions and thoughts that might be influencing the situation.</w:t>
      </w:r>
    </w:p>
    <w:p>
      <w:r>
        <w:t>Assistant: Thank you for sharing the context of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your patience. Let's start by exploring the unexpressed thoughts and feelings you had during this difficult conversation with your team member.</w:t>
        <w:br/>
        <w:br/>
        <w:t>What were you thinking or feeling but not saying during your interactions with her? This will help us understand the underlying emotions and thoughts that might be influencing the situation. Feel free to share any specific moments or examples that stand out to you.</w:t>
      </w:r>
    </w:p>
    <w:p>
      <w:r>
        <w:t>Assistant: Thank you for sharing more about the situation. It sounds like this team member's negativity is a significant challenge, especially since it affects the team's morale despite her strong performance.</w:t>
        <w:br/>
        <w:br/>
        <w:t>Let's explore the unexpressed thoughts and feelings you might have had during your interactions with her. What were you thinking or feeling but not saying during your conversations with this team member? This will help us understand the underlying emotions and thoughts that might be influencing the situation.</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your patience. Let's delve into the unexpressed thoughts and feelings you had during this difficult conversation with your team member.</w:t>
        <w:br/>
        <w:br/>
        <w:t>What were you thinking or feeling but not saying during your interactions with her? This will help us understand the underlying emotions and thoughts that might be influencing the situation. Feel free to share any specific moments or examples that stand out to you.</w:t>
      </w:r>
    </w:p>
    <w:p>
      <w:r>
        <w:t>Assistant: Thank you for sharing more about the situation. It sounds like this team member's negativity is a significant challenge, especially since it affects the team's morale despite her strong performance.</w:t>
        <w:br/>
        <w:br/>
        <w:t>Let's explore the unexpressed thoughts and feelings you might have had during your interactions with her. What were you thinking or feeling but not saying during your conversations with this team member? This will help us understand the underlying emotions and thoughts that might be influencing the situation.</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I understand that you want to review a difficult conversation you've already had. Let's start by getting some context.</w:t>
        <w:b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User: Review a difficult conversation I already had</w:t>
      </w:r>
    </w:p>
    <w:p>
      <w:r>
        <w:t>Assistant: 401 Incorrect API key provided: sk-proj-********************************************Qvcz. You can find your API key at https://platform.openai.com/account/api-keys.</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401 Incorrect API key provided: sk-proj-********************************************Qvcz. You can find your API key at https://platform.openai.com/account/api-keys.</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Review a difficult conversation I already had</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User: Review a difficult conversation I already had</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Assistant: Thank you for sharing more about the situation. It sounds like you're dealing with a challenging team dynamic where a team member's negativity is impacting the overall morale, despite their strong performance.</w:t>
        <w:b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r>
        <w:br/>
      </w:r>
    </w:p>
    <w:p>
      <w:pPr>
        <w:pStyle w:val="Heading2"/>
      </w:pPr>
      <w:r>
        <w:t>Conversation ID: 3</w:t>
      </w:r>
    </w:p>
    <w:p>
      <w:r>
        <w:t>User: Prepare for a difficult conversation I am going to have</w:t>
      </w:r>
    </w:p>
    <w:p>
      <w:r>
        <w:t>Assistant: Of course, I'd be happy to help you prepare for your difficult conversation. Let's start by understanding the context of the conversation and who the people involved are.</w:t>
        <w:br/>
        <w:br/>
        <w:t>Could you tell me a bit about the situation? Who will you be talking to, and what is the main issue or topic you need to address? Feel free to share as many details as you are comfortable with.</w:t>
      </w:r>
    </w:p>
    <w:p>
      <w:r>
        <w:t>User: I plan to have a discussion with the client in which I'd like to explore the possibility of opening a brand new role in my current team. Context: as my team has been ramping down and the business has been moved to a different, more cost effective country, I will need to close a Leader position in order to meet the ratio of Leader:team members and not be over it. I currently have 1 Leader with strong knowledge in tools, who has been contributing in this space from his current role, because he enjoyed it.</w:t>
      </w:r>
    </w:p>
    <w:p>
      <w:r>
        <w:t>Assistant: Thank you for sharing that context. It sounds like you have a challenging situation ahead, as you need to balance the business's cost-effective strategies with the needs and contributions of your team members.</w:t>
        <w:br/>
        <w:br/>
        <w:t>To summarize, you plan to discuss with your client the possibility of creating a new role within your team. This is necessary because your team is ramping down, and the business is moving to a more cost-effective country. You need to close a Leader position to meet the required Leader-to-team member ratio. You have a current Leader who has strong knowledge in tools and has been contributing significantly in this area because he enjoys it.</w:t>
        <w:br/>
        <w:br/>
        <w:t>Is there anything more you can tell me about the client you will be speaking with? For example, what is their role, and what is their relationship to your team and the decisions being made? Understanding this will help us tailor your approach to the conversation.</w:t>
      </w:r>
    </w:p>
    <w:p>
      <w:r>
        <w:t>User: the person I plan to have the conversation with is super focused on cutting costs and very number oriented. The current relationship is client - manager, we have a contract and certain KPIs. The person is quite new to this line of business and I haven't yet managed to build a trust based relationship.</w:t>
      </w:r>
    </w:p>
    <w:p>
      <w:r>
        <w:t>Assistant: Got it. So, the person you will be speaking with is very focused on cutting costs and is highly number-oriented. Your relationship with them is that of a client and manager, governed by a contract and specific KPIs. Additionally, this person is relatively new to the line of business, and you haven't yet had the opportunity to build a trust-based relationship with them.</w:t>
        <w:br/>
        <w:br/>
        <w:t>This context is very helpful. It sounds like you'll need to approach the conversation with a strong emphasis on numbers and cost-effectiveness, while also trying to build some rapport and trust.</w:t>
        <w:br/>
        <w:br/>
        <w:t>Is there anything else about the context or the people involved that you think is important for me to know before we move on to the next step? For example, any specific challenges or concerns you have about how the conversation might go?</w:t>
      </w:r>
    </w:p>
    <w:p>
      <w:r>
        <w:t>User: I am worried that I might be pushing for the wrong direction, as I am aware of the client strategy and this might have an impact on the overall operations/business - A manager who doesn't understand the goals and is pushing for something else. Another concern is the fact that with closing 1 position, talent will go away and we're losing people who can add value to both the client and us.</w:t>
      </w:r>
    </w:p>
    <w:p>
      <w:r>
        <w:t>Assistant: Thank you for sharing your concerns. It sounds like you're worried about a couple of key issues. First, you fear that advocating for a new role might be seen as misaligned with the client's cost-cutting strategy, potentially making you appear out of touch with their goals. Second, you're concerned that closing a position could result in losing valuable talent, which could negatively impact both the client and your team.</w:t>
        <w:br/>
        <w:br/>
        <w:t>These are valid concerns and it's important to address them thoughtfully in your conversation. Now that we have a clear understanding of the context and the people involved, let's move on to exploring the unexpressed thoughts and feelings you might have. These are the things you think and feel but might not say out loud during the conversation.</w:t>
        <w:br/>
        <w:br/>
        <w:t>What are some of the thoughts and feelings you have about this situation that you haven't yet expressed? This could include any frustrations, hopes, or fears you have about the conversation and its potential outcomes.</w:t>
      </w:r>
    </w:p>
    <w:p>
      <w:r>
        <w:t>User: The person is rarely taking into account the human aspect of the business and I dislike that as it goes against my values as leader. I am worried that if I am not gonna have the discussion, I have not done everything my powers to at least try and explore this possibility. On the other hand, If I will have the discussion and I will be perceived like I mentioned above, I might be deemed as not competent.</w:t>
      </w:r>
    </w:p>
    <w:p>
      <w:r>
        <w:t xml:space="preserve">Assistant: Thank you for sharing those deeper thoughts and feelings. It sounds like you're grappling with a few significant internal conflicts. </w:t>
        <w:br/>
        <w:br/>
        <w:t>Firstly, you feel a strong disconnect with the client's approach because they rarely consider the human aspect of the business, which is something you deeply value as a leader. This misalignment with your values is understandably frustrating and disheartening.</w:t>
        <w:br/>
        <w:br/>
        <w:t>Secondly, you feel a sense of responsibility to advocate for your team and explore all possibilities to retain valuable talent. Not having this discussion might leave you feeling like you haven't done everything in your power to support your team.</w:t>
        <w:br/>
        <w:br/>
        <w:t>However, you're also worried that having this conversation might lead to negative perceptions of your competence, especially given the client's focus on cost-cutting and numbers. This could potentially harm your professional reputation and relationship with the client.</w:t>
        <w:br/>
        <w:br/>
        <w:t xml:space="preserve">These unexpressed thoughts and feelings are crucial to understand as they significantly influence how you approach the conversation. </w:t>
        <w:br/>
        <w:br/>
        <w:t>Is there anything else you feel or think about this situation that you haven't yet expressed? The more we uncover, the better we can prepare for the conversation.</w:t>
      </w:r>
    </w:p>
    <w:p>
      <w:r>
        <w:t>User: I feel like my direct manager is not supportive of this exploration and I could really use their help</w:t>
      </w:r>
    </w:p>
    <w:p>
      <w:r>
        <w:t>Assistant: It sounds like you're also feeling a lack of support from your direct manager, which adds another layer of complexity to the situation. This lack of support might make you feel isolated and unsure about pushing forward with the conversation, even though you believe it's the right thing to do for your team.</w:t>
        <w:br/>
        <w:br/>
        <w:t>To summarize, you are dealing with:</w:t>
        <w:br/>
        <w:br/>
        <w:t>1. A client who focuses heavily on cost-cutting and numbers, often neglecting the human aspect of the business, which conflicts with your values as a leader.</w:t>
        <w:br/>
        <w:t>2. A sense of responsibility to explore all possibilities to retain valuable talent, balanced against the fear of being perceived as not aligned with the client's strategy or as incompetent.</w:t>
        <w:br/>
        <w:t>3. A lack of support from your direct manager, which leaves you feeling isolated and in need of additional backing.</w:t>
        <w:br/>
        <w:br/>
        <w:t>These unexpressed thoughts and feelings are important to acknowledge as they will shape how you approach the conversation.</w:t>
        <w:br/>
        <w:br/>
        <w:t>Is there anything else you would like to share about your thoughts and feelings before we move on to exploring the deep truth and fundamental values affected by this situation?</w:t>
      </w:r>
    </w:p>
    <w:p>
      <w:r>
        <w:t>User: That is all for now</w:t>
      </w:r>
    </w:p>
    <w:p>
      <w:r>
        <w:t>Assistant: Thank you for sharing so openly. Now that we have a clear understanding of your unexpressed thoughts and feelings, let's delve into the deep truth and fundamental values affected by this situation. This will help us get to the essence of what is truly important to you and why this conversation matters so much.</w:t>
        <w:br/>
        <w:br/>
        <w:t>From what you've shared, it seems like some of your core values include:</w:t>
        <w:br/>
        <w:br/>
        <w:t>1. **Human-Centric Leadership**: You value considering the human aspect of business decisions and believe that people are a critical part of any successful operation.</w:t>
        <w:br/>
        <w:t>2. **Responsibility and Advocacy**: You feel a strong sense of duty to advocate for your team and explore all possible avenues to support them.</w:t>
        <w:br/>
        <w:t>3. **Professional Integrity**: You want to be seen as competent and aligned with the client's goals, but not at the expense of your own values and the well-being of your team.</w:t>
        <w:br/>
        <w:br/>
        <w:t>Would you say these values accurately reflect the deeper truths behind your thoughts and feelings? Are there any other fundamental values or truths that you think are important to highlight?</w:t>
      </w:r>
    </w:p>
    <w:p>
      <w:r>
        <w:t>User: I would also add something related to business continuity. I am aware of the business goals and targets and I don't shy away from making a difficult decision and implement it. The only thing I'd like to do first si explore all possible options.</w:t>
      </w:r>
    </w:p>
    <w:p>
      <w:r>
        <w:t>Assistant: Thank you for adding that important aspect. It sounds like another fundamental value for you is **Business Continuity and Strategic Alignment**. You understand and respect the business goals and targets, and you are willing to make difficult decisions to achieve them. However, you believe in thoroughly exploring all possible options before implementing those decisions.</w:t>
        <w:br/>
        <w:br/>
        <w:t>To summarize, the deep truths and fundamental values affected by this situation are:</w:t>
        <w:br/>
        <w:br/>
        <w:t>1. **Human-Centric Leadership**: Valuing the human aspect of business decisions and recognizing the importance of people in the success of operations.</w:t>
        <w:br/>
        <w:t>2. **Responsibility and Advocacy**: Feeling a strong duty to advocate for your team and explore all possible avenues to support them.</w:t>
        <w:br/>
        <w:t>3. **Professional Integrity**: Wanting to be seen as competent and aligned with the client's goals, while staying true to your values and ensuring the well-being of your team.</w:t>
        <w:br/>
        <w:t>4. **Business Continuity and Strategic Alignment**: Understanding and respecting business goals and targets, and being willing to make difficult decisions, but only after exploring all possible options.</w:t>
        <w:br/>
        <w:br/>
        <w:t>Does this summary resonate with you? Is there anything else you would like to add or adjust before we move on to distinguishing between facts and thoughts, and exploring the ladder of inference?</w:t>
      </w:r>
    </w:p>
    <w:p>
      <w:r>
        <w:t>User: that is all</w:t>
      </w:r>
    </w:p>
    <w:p>
      <w:r>
        <w:t>Assistant: Great, I'm glad we have a clear understanding of the deep truths and fundamental values at play here. Now, let's move on to distinguishing between facts and thoughts, and exploring the ladder of inference. This will help us clarify what is objectively true versus what might be influenced by our perceptions and assumptions.</w:t>
        <w:br/>
        <w:br/>
        <w:t>The ladder of inference is a mental model that describes the steps we take from observing facts to making decisions, often adding our personal opinions and assumptions along the way. Here's a brief overview of the steps:</w:t>
        <w:br/>
        <w:br/>
        <w:t>1. **Observing Data**: We observe raw data and experiences.</w:t>
        <w:br/>
        <w:t>2. **Selecting Data**: We select specific data points that we find relevant.</w:t>
        <w:br/>
        <w:t>3. **Interpreting Data**: We interpret the data based on our own experiences and beliefs.</w:t>
        <w:br/>
        <w:t>4. **Drawing Conclusions**: We draw conclusions from our interpretations.</w:t>
        <w:br/>
        <w:t>5. **Adopting Beliefs**: We adopt beliefs based on our conclusions.</w:t>
        <w:br/>
        <w:t>6. **Taking Actions**: We take actions based on our beliefs.</w:t>
        <w:br/>
        <w:br/>
        <w:t>Let's apply this to your situation. What are the objective facts about the situation with your client and team? These should be things that are observable and verifiable, without any added interpretation or opinion.</w:t>
      </w:r>
    </w:p>
    <w:p>
      <w:r>
        <w:t>User: The ratio is not within parameters. 1 Leader is now a surplus. One Leader has technical skills to handle tools and this has been demonstrated in the past, observed by both parties. There are no 1 on 1 meetings with the person representing the client.</w:t>
      </w:r>
    </w:p>
    <w:p>
      <w:r>
        <w:t>Assistant: Thank you for outlining the objective facts. Here's a summary of the observable and verifiable data:</w:t>
        <w:br/>
        <w:br/>
        <w:t>1. The current Leader-to-team member ratio is not within the required parameters, meaning one Leader is now considered surplus.</w:t>
        <w:br/>
        <w:t>2. One Leader has demonstrated technical skills and has effectively handled tools in the past, a fact observed and acknowledged by both parties.</w:t>
        <w:br/>
        <w:t>3. There are no one-on-one meetings with the client representative, which might be impacting communication and relationship-building.</w:t>
        <w:br/>
        <w:br/>
        <w:t>These are the raw data points that we can work with. Now, let's consider the thoughts and interpretations you might have based on these facts. For example, you might think that the client doesn't value the human aspect of the business because there are no one-on-one meetings, or you might feel that the surplus Leader's skills are being underutilized.</w:t>
        <w:br/>
        <w:br/>
        <w:t>What are some of the interpretations or thoughts you have based on these facts? Feel free to share any assumptions or beliefs that come to mind.</w:t>
      </w:r>
    </w:p>
    <w:p>
      <w:r>
        <w:t>User: because I only see the person in large meetings, they might assume a needed role. In 1 to 1 conversations, things might be different.</w:t>
        <w:br/>
        <w:t>The surplus leader skills might be underutilized as well, however the client would need to agree to the extra value the leader can bring in as it would result on an increased cost on their side</w:t>
      </w:r>
    </w:p>
    <w:p>
      <w:r>
        <w:t>Assistant: Thank you for sharing your interpretations and thoughts. Here's a summary of the interpretations and assumptions based on the facts:</w:t>
        <w:br/>
        <w:br/>
        <w:t>1. **Assumption about Client's Perception**: Because you only interact with the client representative in large meetings, you assume they might not fully understand the nuances of your team's needs and contributions. You believe that in one-on-one conversations, the dynamics and understanding might be different, potentially leading to more informed decisions.</w:t>
        <w:br/>
        <w:t xml:space="preserve">   </w:t>
        <w:br/>
        <w:t>2. **Underutilization of Skills**: You feel that the surplus Leader's technical skills are currently underutilized. However, you recognize that for these skills to be fully leveraged, the client would need to see and agree to the added value this Leader can bring, which could result in increased costs for the client.</w:t>
        <w:br/>
        <w:br/>
        <w:t>These interpretations and assumptions are important to recognize as they influence your approach and expectations for the conversation.</w:t>
        <w:br/>
        <w:br/>
        <w:t>Now, let's move on to the next step: how to have a productive conversation and understand the other person's perspective. This involves sharing your thoughts openly while staying receptive to the client's viewpoint.</w:t>
        <w:br/>
        <w:br/>
        <w:t>Before we proceed, do you feel satisfied with our exploration of the ladder of inference and the distinction between facts and thoughts? Is there anything more you'd like to delve into regarding this step?</w:t>
      </w:r>
    </w:p>
    <w:p>
      <w:r>
        <w:t>User: all good!</w:t>
      </w:r>
    </w:p>
    <w:p>
      <w:r>
        <w:t>Assistant: Great! Now let's focus on how to have a productive conversation and understand the other person's perspective. This involves sharing your thoughts openly while staying receptive to the client's viewpoint.</w:t>
        <w:br/>
        <w:br/>
        <w:t>Here are some key strategies to consider:</w:t>
        <w:br/>
        <w:br/>
        <w:t>1. **Prepare Your Points**: Clearly outline the facts and your interpretations beforehand. Be ready to explain why you believe exploring the new role is beneficial, using data and examples to support your case.</w:t>
        <w:br/>
        <w:br/>
        <w:t>2. **Active Listening**: Show genuine interest in the client's perspective. Ask open-ended questions to understand their concerns and priorities. For example, "Can you share more about your current goals and how you see the team fitting into that vision?"</w:t>
        <w:br/>
        <w:br/>
        <w:t>3. **Express Empathy**: Acknowledge the client's focus on cost-cutting and their challenges. For instance, "I understand that managing costs is a top priority for you, and I want to ensure that any proposal aligns with that goal."</w:t>
        <w:br/>
        <w:br/>
        <w:t>4. **Find Common Ground**: Identify areas where your values and goals overlap with the client's. Emphasize how the proposed role can contribute to both cost-effectiveness and business continuity.</w:t>
        <w:br/>
        <w:br/>
        <w:t>5. **Stay Open and Flexible**: Be willing to adjust your proposal based on the client's feedback. Show that you are open to collaboration and finding a solution that works for both parties.</w:t>
        <w:br/>
        <w:br/>
        <w:t>How do you feel about these strategies? Are there any specific aspects of the conversation you'd like to practice or explore further?</w:t>
      </w:r>
    </w:p>
    <w:p>
      <w:r>
        <w:t>User: this helps! thank you!</w:t>
      </w:r>
    </w:p>
    <w:p>
      <w:r>
        <w:t>Assistant: I'm glad to hear that you found the strategies helpful! It sounds like you're feeling more prepared for your conversation. Remember, the key is to balance your advocacy for your team with a clear understanding of the client's priorities and concerns.</w:t>
        <w:br/>
        <w:br/>
        <w:t>If you need any further practice or have any specific scenarios you'd like to role-play, feel free to reach out. Otherwise, I'm here to support you in any way you need.</w:t>
        <w:br/>
        <w:br/>
        <w:t>Before we wrap up, would you be willing to answer a short survey about your experience with **ConsciousGPT**?</w:t>
      </w:r>
    </w:p>
    <w:p>
      <w:r>
        <w:t>User: sure</w:t>
      </w:r>
    </w:p>
    <w:p>
      <w:r>
        <w:t>Assistant: Thank you! Here are the questions:</w:t>
        <w:br/>
        <w:br/>
        <w:t>How would you rate your overall experience with **ConsciousGPT**? Very unsatisfactory, unsatisfactory, neutral, satisfactory, very satisfactory?</w:t>
      </w:r>
    </w:p>
    <w:p>
      <w:r>
        <w:t>User: very satisfactory</w:t>
      </w:r>
    </w:p>
    <w:p>
      <w:r>
        <w:t>Assistant: Thank you for that feedback! Next question:</w:t>
        <w:br/>
        <w:br/>
        <w:t>Do you feel that **ConsciousGPT** helped you reflect and contributed something positive to your difficult conversation? Did not help at all, helped a little, neutral, helped quite a bit, was extremely helpful?</w:t>
      </w:r>
    </w:p>
    <w:p>
      <w:r>
        <w:t>User: extremely helpful</w:t>
      </w:r>
    </w:p>
    <w:p>
      <w:r>
        <w:t>Assistant: I'm delighted to hear that! Last question:</w:t>
        <w:br/>
        <w:br/>
        <w:t>Describe how you felt interacting with **ConsciousGPT** and your perception of the quality of the dialogue. Was there anything you particularly liked or disliked? Is there anything you think could be improved?</w:t>
      </w:r>
    </w:p>
    <w:p>
      <w:r>
        <w:t>User: I really liked the structure and how the context has been summarized.</w:t>
      </w:r>
    </w:p>
    <w:p>
      <w:r>
        <w:t>Assistant: Thank you for your kind words! I'm glad you found the structure and summaries helpful. If you ever need further assistance or have more conversations to prepare for, don't hesitate to reach out. Best of luck with your upcoming discussion!</w:t>
        <w:br/>
        <w:br/>
        <w:t>Have a great day!</w:t>
      </w:r>
    </w:p>
    <w:p>
      <w:r>
        <w:t>User: one last thing</w:t>
      </w:r>
    </w:p>
    <w:p>
      <w:r>
        <w:t>Assistant: Of course! What else can I help you with?</w:t>
      </w:r>
    </w:p>
    <w:p>
      <w:r>
        <w:t>User: can you help me with an example of the conversation for the scenario above?</w:t>
      </w:r>
    </w:p>
    <w:p>
      <w:r>
        <w:t>Assistant: Absolutely, I'd be happy to help with that. Here's an example of how you might structure your conversation with the client:</w:t>
        <w:br/>
        <w:br/>
        <w:t>---</w:t>
        <w:br/>
        <w:br/>
        <w:t>**You:** "Hi [Client's Name], thank you for taking the time to meet with me. I wanted to discuss an important aspect of our team structure and explore a potential opportunity that could benefit both of us."</w:t>
        <w:br/>
        <w:br/>
        <w:t>**Client:** "Sure, what do you have in mind?"</w:t>
        <w:br/>
        <w:br/>
        <w:t>**You:** "As you know, our current Leader-to-team member ratio is not within the required parameters, which means we have one Leader who is now considered surplus. However, this Leader has demonstrated strong technical skills and has been effectively handling tools in the past. I believe there's an opportunity to leverage these skills in a new role that could add significant value to our operations."</w:t>
        <w:br/>
        <w:br/>
        <w:t>**Client:** "I understand, but our primary focus right now is on cutting costs and ensuring efficiency. How would this new role align with those goals?"</w:t>
        <w:br/>
        <w:br/>
        <w:t>**You:** "I completely understand and respect the need to manage costs effectively. My proposal is to explore this new role with a clear focus on how it can drive efficiency and support our business continuity. For example, by utilizing the Leader's technical expertise, we could streamline certain processes and potentially reduce the need for external resources, ultimately saving costs in the long run."</w:t>
        <w:br/>
        <w:br/>
        <w:t>**Client:** "That sounds interesting, but I'm concerned about the immediate increase in costs. How do you propose we manage that?"</w:t>
        <w:br/>
        <w:br/>
        <w:t>**You:** "I appreciate that concern. One approach could be to start with a pilot phase where we closely monitor the impact of this new role on our operations and costs. We can set specific KPIs to measure its effectiveness and ensure it aligns with our cost-cutting goals. Additionally, I'm open to discussing any adjustments or alternative solutions that you think might work better."</w:t>
        <w:br/>
        <w:br/>
        <w:t>**Client:** "That makes sense. I think a pilot phase could be a good way to test this out without committing to long-term costs. Let's discuss the specifics of how we would implement and measure this."</w:t>
        <w:br/>
        <w:br/>
        <w:t>**You:** "Great, I'm glad we're on the same page. I'll prepare a detailed proposal outlining the pilot phase, including the KPIs and expected outcomes. We can review it together and make any necessary adjustments. Thank you for being open to this discussion."</w:t>
        <w:br/>
        <w:br/>
        <w:t>**Client:** "Thank you for bringing this to my attention. I appreciate your proactive approach and look forward to seeing the proposal."</w:t>
        <w:br/>
        <w:br/>
        <w:t>---</w:t>
        <w:br/>
        <w:br/>
        <w:t>This example illustrates how you can present your case clearly, acknowledge the client's concerns, and propose a collaborative approach to finding a solution. Feel free to adjust the dialogue to better fit your style and specific situation.</w:t>
        <w:br/>
        <w:br/>
        <w:t>Does this help? Is there anything else you'd like to refine or practice?</w:t>
      </w:r>
    </w:p>
    <w:p>
      <w:r>
        <w:t>User: looks good! how would you envision the proposal outlining the pilot?</w:t>
      </w:r>
    </w:p>
    <w:p>
      <w:r>
        <w:t>Assistant: Great to hear that the conversation example works for you! Now, let's outline a proposal for the pilot phase. This proposal should be clear, concise, and focused on demonstrating the potential value of the new role while addressing cost concerns.</w:t>
        <w:br/>
        <w:br/>
        <w:t>---</w:t>
        <w:br/>
        <w:br/>
        <w:t>**Proposal for Pilot Phase: Leveraging Technical Expertise for Operational Efficiency**</w:t>
        <w:br/>
        <w:br/>
        <w:t>**Objective:**</w:t>
        <w:br/>
        <w:t>To explore the potential value of creating a new role that leverages the technical expertise of the surplus Leader, with the aim of improving operational efficiency and supporting business continuity, while aligning with cost-cutting goals.</w:t>
        <w:br/>
        <w:br/>
        <w:t>**Scope:**</w:t>
        <w:br/>
        <w:t>The pilot phase will run for a period of [X months], during which the surplus Leader will take on the new role focused on [specific tasks or projects]. The primary areas of focus will include:</w:t>
        <w:br/>
        <w:br/>
        <w:t>1. **Process Optimization:** Identifying and implementing improvements in existing processes to enhance efficiency.</w:t>
        <w:br/>
        <w:t>2. **Tool Management:** Overseeing the use and maintenance of technical tools to ensure optimal performance and reduce downtime.</w:t>
        <w:br/>
        <w:t>3. **Training and Support:** Providing technical training and support to team members to enhance overall team capability.</w:t>
        <w:br/>
        <w:br/>
        <w:t>**Key Performance Indicators (KPIs):**</w:t>
        <w:br/>
        <w:t>To measure the effectiveness of the new role, we will track the following KPIs:</w:t>
        <w:br/>
        <w:br/>
        <w:t>1. **Process Efficiency:** Reduction in time and resources required for key processes (e.g., X% reduction in processing time).</w:t>
        <w:br/>
        <w:t>2. **Tool Performance:** Decrease in tool-related issues and downtime (e.g., X% reduction in tool-related incidents).</w:t>
        <w:br/>
        <w:t>3. **Cost Savings:** Quantifiable cost savings achieved through process optimization and reduced need for external resources (e.g., $X saved over the pilot period).</w:t>
        <w:br/>
        <w:t>4. **Team Capability:** Improvement in team performance and technical skills (e.g., X% increase in team productivity).</w:t>
        <w:br/>
        <w:br/>
        <w:t>**Implementation Plan:**</w:t>
        <w:br/>
        <w:t>1. **Initial Assessment:** Conduct a thorough assessment of current processes and tool usage to identify areas for improvement.</w:t>
        <w:br/>
        <w:t>2. **Role Definition:** Clearly define the responsibilities and goals for the new role, ensuring alignment with overall business objectives.</w:t>
        <w:br/>
        <w:t>3. **Pilot Execution:** Implement the new role and begin tracking KPIs from day one.</w:t>
        <w:br/>
        <w:t>4. **Regular Reviews:** Hold bi-weekly review meetings to assess progress, address any challenges, and make necessary adjustments.</w:t>
        <w:br/>
        <w:t>5. **Final Evaluation:** At the end of the pilot phase, conduct a comprehensive evaluation of the results against the KPIs.</w:t>
        <w:br/>
        <w:br/>
        <w:t>**Expected Outcomes:**</w:t>
        <w:br/>
        <w:t>- Improved process efficiency and reduced operational costs.</w:t>
        <w:br/>
        <w:t>- Enhanced tool performance and reduced downtime.</w:t>
        <w:br/>
        <w:t>- Increased team capability and productivity.</w:t>
        <w:br/>
        <w:t>- Data-driven insights to inform future decisions regarding the new role.</w:t>
        <w:br/>
        <w:br/>
        <w:t>**Next Steps:**</w:t>
        <w:br/>
        <w:t>- Review and approve the proposal.</w:t>
        <w:br/>
        <w:t>- Schedule an initial assessment meeting.</w:t>
        <w:br/>
        <w:t>- Define the specific tasks and projects for the new role.</w:t>
        <w:br/>
        <w:t>- Begin the pilot phase and start tracking KPIs.</w:t>
        <w:br/>
        <w:br/>
        <w:t>---</w:t>
        <w:br/>
        <w:br/>
        <w:t>This proposal provides a structured approach to testing the new role, with clear objectives, measurable KPIs, and a detailed implementation plan. It also emphasizes the potential benefits and aligns with the client's cost-cutting goals.</w:t>
        <w:br/>
        <w:br/>
        <w:t>Does this outline meet your needs? Is there anything you'd like to add or modify?</w:t>
      </w:r>
    </w:p>
    <w:p>
      <w:r>
        <w:t>User: looks good. Thank you again</w:t>
      </w:r>
    </w:p>
    <w:p>
      <w:r>
        <w:br/>
      </w:r>
    </w:p>
    <w:p>
      <w:pPr>
        <w:pStyle w:val="Heading2"/>
      </w:pPr>
      <w:r>
        <w:t>Conversation ID: 6</w:t>
      </w:r>
    </w:p>
    <w:p>
      <w:r>
        <w:t>User: Review a difficult conversation I already had</w:t>
      </w:r>
    </w:p>
    <w:p>
      <w:r>
        <w:t>Assistant: Of course, I'd be happy to help you review a difficult conversation you've already had. Let's start by understanding the context of the conversation and the people involved.</w:t>
        <w:br/>
        <w:br/>
        <w:t>Could you describe the situation for me? Who were the people involved, and what was the main topic or issue being discussed? Feel free to share as much detail as you feel comfortable with.</w:t>
      </w:r>
    </w:p>
    <w:p>
      <w:r>
        <w:t>User: My team member asked for a promotion and salary increase and I would like to support, but I am not an ultimate decision maker.</w:t>
      </w:r>
    </w:p>
    <w:p>
      <w:r>
        <w:t>Assistant: Thank you for sharing that. It sounds like a challenging situation where you want to support your team member but feel limited in your ability to make the final decision.</w:t>
        <w:br/>
        <w:br/>
        <w:t>To understand better, could you tell me more about the context? For instance, what is your role in the organization, and what is your relationship with this team member? Also, how did the conversation unfold? What were some key points or moments that stood out to you?</w:t>
      </w:r>
    </w:p>
    <w:p>
      <w:r>
        <w:t>User: I am the team member´s manager and I have a senior role in the company, but there are more senior stakeholders that need to approve the decision and based on my recent experience there is a lot of constraints for  allowing promotions.</w:t>
      </w:r>
    </w:p>
    <w:p>
      <w:r>
        <w:t>Assistant: Got it. So, as the team member's manager, you have a significant role but ultimately, the decision lies with more senior stakeholders who are currently imposing constraints on promotions.</w:t>
        <w:br/>
        <w:br/>
        <w:t>When your team member approached you, how did you respond initially? What were some of the key points or arguments they made for their promotion and salary increase? And how did you feel during this conversation, knowing the constraints you mentioned?</w:t>
      </w:r>
    </w:p>
    <w:p>
      <w:r>
        <w:t>User: They mentioned they have been in the company for a couple of years, delivered improvements and their responsibilities have changed, so they felt there is a time to make another step.</w:t>
      </w:r>
    </w:p>
    <w:p>
      <w:r>
        <w:t>Assistant: It sounds like your team member presented a well-reasoned case for their promotion, highlighting their tenure, contributions, and evolving responsibilities. Given their points, it must have been challenging for you to balance their valid arguments with the constraints you know exist.</w:t>
        <w:br/>
        <w:br/>
        <w:t>How did you feel during this conversation? Were there any specific thoughts or emotions that you didn't express to your team member at that moment? Understanding these unexpressed thoughts and feelings can help us delve deeper into the essence of the conversation.</w:t>
      </w:r>
    </w:p>
    <w:p>
      <w:r>
        <w:t>User: I agreed that the ask was fair and that I will work on checking. However, I also felt I might not be able to make it happen and the team members would get upset and quit.</w:t>
      </w:r>
    </w:p>
    <w:p>
      <w:r>
        <w:t>Assistant: Thank you for sharing that. It sounds like you were supportive and acknowledged the fairness of their request, but internally, you were concerned about the possibility of not being able to fulfill their expectations. You also feared that this might lead to your team member feeling dissatisfied and potentially leaving the company.</w:t>
        <w:br/>
        <w:br/>
        <w:t>Let's explore these unexpressed thoughts and feelings a bit more. When you think about the possibility of not being able to secure the promotion and salary increase for your team member, what specific concerns or fears come to mind? How do these concerns impact your view of the situation and your relationship with the team member?</w:t>
      </w:r>
    </w:p>
    <w:p>
      <w:r>
        <w:t>User: It felt the team member was not satisfied with their current state, but they didn´t express it specifically. It might have been just my assumption.</w:t>
      </w:r>
    </w:p>
    <w:p>
      <w:r>
        <w:t>Assistant: I see. So, while your team member presented their case for a promotion and salary increase, you sensed an underlying dissatisfaction that they didn't explicitly state. This left you wondering if their request was driven by deeper feelings of discontent, which added to your concern about potentially not meeting their expectations.</w:t>
        <w:br/>
        <w:br/>
        <w:t>It's important to differentiate between what was actually said and what might be your assumptions. Let's delve deeper into these unexpressed thoughts and feelings. What do you think might be the deeper truth or fundamental values affected here? For instance, are there concerns about fairness, recognition, or career growth that are at play? How do these align with your own values and the values of your team member?</w:t>
      </w:r>
    </w:p>
    <w:p>
      <w:r>
        <w:t>User: Indeed, the team member might have just expressed their thought that it is the right time for growth, but the next step could have been (or could still be) discussing facts, practices and objectives of the promotion process.</w:t>
      </w:r>
    </w:p>
    <w:p>
      <w:r>
        <w:t>Assistant: Absolutely, it sounds like the deeper truth here revolves around the values of growth, recognition, and fairness. Your team member believes it’s the right time for their career advancement, and you value supporting their growth. However, the constraints and the need for a clear, objective process for promotions are also significant factors.</w:t>
        <w:br/>
        <w:br/>
        <w:t xml:space="preserve">Now that we have a better understanding of the unexpressed thoughts and feelings, let’s move on to distinguishing between facts and thoughts. This will help clarify the situation further. </w:t>
        <w:br/>
        <w:br/>
        <w:t>The concept of the ladder of inference can be useful here. It’s a mental process that starts with observing facts and moves up to making decisions, often adding personal opinions and assumptions along the way. In your case, the facts are what your team member explicitly stated: their tenure, contributions, and changing responsibilities. Your thoughts include your concerns about the constraints and the potential dissatisfaction of your team member.</w:t>
        <w:br/>
        <w:br/>
        <w:t>Would you like to explore this concept further with some examples from your conversation? This can help in distinguishing between what was actually said and what might be assumptions or interpretations.</w:t>
      </w:r>
    </w:p>
    <w:p>
      <w:r>
        <w:t>User: Yes. We could discuss the usual career progression timeline in the context of this team member´s current role. Also, what options there are for career progression - like through delivering objectives in their current role versus looking for open roles within the team and the company. What is ultimately the team member´s goal - grow within my team, or generally progress their career.</w:t>
      </w:r>
    </w:p>
    <w:p>
      <w:r>
        <w:t>Assistant: Great, it sounds like you're ready to dive into the specifics and clarify the facts versus assumptions. Let's use the ladder of inference to break down the conversation and explore these aspects.</w:t>
        <w:br/>
        <w:br/>
        <w:t>At the base of the ladder are the observable facts: your team member has been with the company for a couple of years, has delivered improvements, and their responsibilities have evolved. These are concrete points that both of you agree on.</w:t>
        <w:br/>
        <w:br/>
        <w:t>Moving up the ladder, we have your thoughts and interpretations. You sensed that the team member might be dissatisfied with their current state, even though they didn't explicitly say so. This is an assumption based on their request and perhaps their demeanor during the conversation.</w:t>
        <w:br/>
        <w:br/>
        <w:t>Further up the ladder, you have your concerns about the constraints on promotions and the potential risk of the team member quitting if their request isn't met. These are your interpretations and fears, which are valid but not necessarily facts.</w:t>
        <w:br/>
        <w:br/>
        <w:t>To have a productive conversation, it would be helpful to clarify these points with your team member. You could discuss the usual career progression timeline and how it applies to their current role. Explore the options for career progression, such as delivering objectives in their current role versus looking for open roles within the team and the company. Finally, understanding their ultimate goal—whether they want to grow within your team or generally progress their career—can help align your support with their aspirations.</w:t>
        <w:br/>
        <w:br/>
        <w:t>Would you like to practice how you might approach this follow-up conversation with your team member? We can role-play it to help you feel more prepared.</w:t>
      </w:r>
    </w:p>
    <w:p>
      <w:r>
        <w:t>User: That would be useful.</w:t>
      </w:r>
    </w:p>
    <w:p>
      <w:r>
        <w:t>Assistant: Great, let's practice how you might approach this follow-up conversation. I'll play the role of your team member, and you can be yourself. Feel free to start the conversation, and I'll respond as your team member might. If you need any guidance or want to pause and reflect at any point, just let me know.</w:t>
        <w:br/>
        <w:br/>
        <w:t>---</w:t>
        <w:br/>
        <w:br/>
        <w:t>You: "Thanks for bringing up your request for a promotion and salary increase. I’ve been thinking about our conversation and wanted to discuss it further with you. Can we talk about your career progression and goals in more detail?"</w:t>
        <w:br/>
        <w:br/>
        <w:t>Team Member: "Sure, I appreciate you taking the time to discuss this. What would you like to know?"</w:t>
        <w:br/>
        <w:br/>
        <w:t>---</w:t>
        <w:br/>
        <w:br/>
        <w:t>Now, you can continue from here. What would you like to say next?</w:t>
      </w:r>
    </w:p>
    <w:p>
      <w:r>
        <w:t>User: It seems like you would like to grow within the company: what are your concrete expectations in terms of the career growth?</w:t>
      </w:r>
    </w:p>
    <w:p>
      <w:r>
        <w:t>Assistant: That's a great way to start. Let's continue from there.</w:t>
        <w:br/>
        <w:br/>
        <w:t>---</w:t>
        <w:br/>
        <w:br/>
        <w:t>You: "It seems like you would like to grow within the company: what are your concrete expectations in terms of career growth?"</w:t>
        <w:br/>
        <w:br/>
        <w:t>Team Member: "I really want to take on more responsibilities and move into a more senior role. I feel like I've proven myself with the improvements I've delivered and the way my responsibilities have evolved. I’m looking for recognition of that growth, both in terms of title and compensation."</w:t>
        <w:br/>
        <w:br/>
        <w:t>---</w:t>
        <w:br/>
        <w:br/>
        <w:t>Now, how would you like to respond to this? You might want to explore their specific goals and how they align with the opportunities available within the team and the company.</w:t>
      </w:r>
    </w:p>
    <w:p>
      <w:r>
        <w:t>User: Thank you. You have indeed delivered a great service and been a pivotal part of the team. That is already part of your current role scope, but sets good grounds for next steps. What are your actual career priorities?</w:t>
      </w:r>
    </w:p>
    <w:p>
      <w:r>
        <w:t>Assistant: That's a thoughtful and supportive response. Let's continue from there.</w:t>
        <w:br/>
        <w:br/>
        <w:t>---</w:t>
        <w:br/>
        <w:br/>
        <w:t>You: "Thank you. You have indeed delivered a great service and been a pivotal part of the team. That is already part of your current role scope, but sets good grounds for next steps. What are your actual career priorities?"</w:t>
        <w:br/>
        <w:br/>
        <w:t>Team Member: "I appreciate that. My main priorities are to continue growing my skills and taking on more leadership responsibilities. I want to be involved in more strategic decision-making and have a greater impact on the team's direction. Ultimately, I see myself in a senior leadership role, and I want to make sure I'm on the right path to get there."</w:t>
        <w:br/>
        <w:br/>
        <w:t>---</w:t>
        <w:br/>
        <w:br/>
        <w:t>How would you like to proceed? You might want to discuss the usual career progression timeline, the options for career growth within the team and the company, and how you can support them in achieving their goals.</w:t>
      </w:r>
    </w:p>
    <w:p>
      <w:r>
        <w:t>User: Great, it seems you have been thinking about your career growth thoroughly, this is a great step towards success. What are the 3 areas you think you are strong and that would support your further career growth? And what are 3 areas of improvements that you think you might still need to work on?</w:t>
      </w:r>
    </w:p>
    <w:p>
      <w:r>
        <w:t>Assistant: That's a very constructive approach, encouraging self-reflection and setting the stage for a productive discussion about strengths and areas for improvement. Let's continue from there.</w:t>
        <w:br/>
        <w:br/>
        <w:t>---</w:t>
        <w:br/>
        <w:br/>
        <w:t>You: "Great, it seems you have been thinking about your career growth thoroughly, this is a great step towards success. What are the 3 areas you think you are strong in that would support your further career growth? And what are 3 areas of improvement that you think you might still need to work on?"</w:t>
        <w:br/>
        <w:br/>
        <w:t>Team Member: "Thank you. I believe my strengths are in project management, problem-solving, and team collaboration. I've successfully managed several projects from start to finish, found innovative solutions to challenges, and worked well with the team to achieve our goals. As for areas of improvement, I think I could work on my strategic thinking, public speaking, and perhaps gaining more technical expertise in certain areas relevant to our work."</w:t>
        <w:br/>
        <w:br/>
        <w:t>---</w:t>
        <w:br/>
        <w:br/>
        <w:t>This is a great point to acknowledge their self-assessment and discuss how these strengths and areas for improvement align with the opportunities for career growth within the team and the company. How would you like to respond to their self-assessment?</w:t>
      </w:r>
    </w:p>
    <w:p>
      <w:r>
        <w:t>User: Thank you, it is great you are thinking about your skill areas and how to continuously improve. The next level role in our team you might be looking for does require strategic thinking and technical expertise, it would be great, if we could work together on expanding your knowledge in those areas to prepare you for the possible next step.</w:t>
      </w:r>
    </w:p>
    <w:p>
      <w:r>
        <w:t>Assistant: That's an excellent and supportive response. It acknowledges their self-awareness and sets a collaborative tone for their development. Let's continue from there.</w:t>
        <w:br/>
        <w:br/>
        <w:t>---</w:t>
        <w:br/>
        <w:br/>
        <w:t>You: "Thank you, it is great you are thinking about your skill areas and how to continuously improve. The next level role in our team you might be looking for does require strategic thinking and technical expertise. It would be great if we could work together on expanding your knowledge in those areas to prepare you for the possible next step."</w:t>
        <w:br/>
        <w:br/>
        <w:t>Team Member: "I really appreciate that. I’m eager to work on those areas and would love any guidance or resources you can provide. What do you suggest as the best way to develop these skills?"</w:t>
        <w:br/>
        <w:br/>
        <w:t>---</w:t>
        <w:br/>
        <w:br/>
        <w:t>Now, you can discuss specific steps or resources that could help them develop their strategic thinking and technical expertise. This might include training programs, mentorship opportunities, or specific projects that could provide relevant experience. How would you like to guide them in this next part of the conversation?</w:t>
      </w:r>
    </w:p>
    <w:p>
      <w:r>
        <w:t>User: Sounds good. We can work on recommending specific training modules in our training academy and I can also invite you to specific discussions, where you can practice these skills.</w:t>
      </w:r>
    </w:p>
    <w:p>
      <w:r>
        <w:t>Assistant: That sounds like a very practical and supportive plan. Let's continue from there.</w:t>
        <w:br/>
        <w:br/>
        <w:t>---</w:t>
        <w:br/>
        <w:br/>
        <w:t>You: "Sounds good. We can work on recommending specific training modules in our training academy, and I can also invite you to specific discussions where you can practice these skills."</w:t>
        <w:br/>
        <w:br/>
        <w:t>Team Member: "That sounds perfect. I’m excited about the opportunity to learn and grow. Thank you for your support and for taking the time to help me with this."</w:t>
        <w:br/>
        <w:br/>
        <w:t>---</w:t>
        <w:br/>
        <w:br/>
        <w:t>This is a great point to wrap up the conversation by summarizing the next steps and reaffirming your support. How would you like to conclude the discussion?</w:t>
      </w:r>
    </w:p>
    <w:p>
      <w:r>
        <w:t>User: Thanks for this fruitful discussion. I acknowledge your willingness and passion to grow within my team and the company and with this conversation, we can work together on getting you ready for possible next steps. We might not have an opportunity for immediate promotion, but the ideas discussed here can help you succeed, when such an opportunity appears. In the meantime, you can actively work on your skills and career growth and we will support you as applicable.</w:t>
      </w:r>
    </w:p>
    <w:p>
      <w:r>
        <w:t>Assistant: That's a thoughtful and encouraging way to conclude the conversation. Let's finish it off.</w:t>
        <w:br/>
        <w:br/>
        <w:t>---</w:t>
        <w:br/>
        <w:br/>
        <w:t>You: "Thanks for this fruitful discussion. I acknowledge your willingness and passion to grow within my team and the company. With this conversation, we can work together on getting you ready for possible next steps. We might not have an opportunity for immediate promotion, but the ideas discussed here can help you succeed when such an opportunity appears. In the meantime, you can actively work on your skills and career growth, and we will support you as applicable."</w:t>
        <w:br/>
        <w:br/>
        <w:t>Team Member: "Thank you so much for your understanding and support. I feel more confident about my future here and look forward to working on these areas with your guidance."</w:t>
        <w:br/>
        <w:br/>
        <w:t>---</w:t>
        <w:br/>
        <w:br/>
        <w:t>It sounds like you’ve set a positive and constructive path forward. How do you feel about this approach? Are you satisfied with the steps we’ve discussed, or is there anything else you’d like to explore or practice?</w:t>
      </w:r>
    </w:p>
    <w:p>
      <w:r>
        <w:t>User: I think this is a good approach, it helps to uncover specific details of the situation rather than getting stuck on assumptions.</w:t>
      </w:r>
    </w:p>
    <w:p>
      <w:r>
        <w:t>Assistant: I'm glad to hear that you found this approach helpful in uncovering specific details and avoiding assumptions. It sounds like you have a solid plan for supporting your team member's growth while managing expectations realistically.</w:t>
        <w:br/>
        <w:br/>
        <w:t>Before we wrap up, is there anything else you'd like to discuss or any other aspect of the conversation you'd like to practice? If not, we can conclude our session here.</w:t>
        <w:br/>
        <w:br/>
        <w:t>Also, if you don't mind, I have a short survey to help improve our service. Would you be willing to answer a few questions?</w:t>
      </w:r>
    </w:p>
    <w:p>
      <w:r>
        <w:t>User: Thank you for your support.</w:t>
      </w:r>
    </w:p>
    <w:p>
      <w:r>
        <w:br/>
      </w:r>
    </w:p>
    <w:p>
      <w:pPr>
        <w:pStyle w:val="Heading2"/>
      </w:pPr>
      <w:r>
        <w:t>Conversation ID: 7</w:t>
      </w:r>
    </w:p>
    <w:p>
      <w:r>
        <w:t>User: Prepare for a difficult conversation I am going to have</w:t>
      </w:r>
    </w:p>
    <w:p>
      <w:r>
        <w:t>Assistant: Of course, I'd be happy to help you prepare for your difficult conversation. Let's start by understanding the context of the conversation and who the people involved are.</w:t>
        <w:br/>
        <w:br/>
        <w:t>Could you tell me a bit about the situation? Who will you be talking to, and what is the main issue or topic you need to address? Feel free to share as many details as you are comfortable with.</w:t>
      </w:r>
    </w:p>
    <w:p>
      <w:r>
        <w:t>User: I would like to have a conversation with my Manager with regard to allowing a teammate to work on a different shift. I know that soon those team members reporting to me will ask about it and I don't have the answers. Admittedly, I'm also questioning my manager's decision to allow a certain team member choose her shift schedule. I know that my manager has an acceptable reason but at the same time deep inside me, I deeply opposed this decision. I do not really know how to explain it to my team.</w:t>
      </w:r>
    </w:p>
    <w:p>
      <w:r>
        <w:t xml:space="preserve">Assistant: Thank you for sharing the context. It sounds like you are in a challenging position where you need to address your manager's decision with your team, but you also have personal reservations about that decision. </w:t>
        <w:br/>
        <w:br/>
        <w:t>To clarify, you want to have a conversation with your manager about the decision to allow a teammate to choose her shift schedule. You are concerned about how to explain this to your team and also have personal doubts about the fairness or reasoning behind the decision.</w:t>
        <w:br/>
        <w:br/>
        <w:t>Is there anything else you would like to add about the situation or the people involved? For example, how has your team reacted so far, or have there been any previous discussions about shift schedules?</w:t>
      </w:r>
    </w:p>
    <w:p>
      <w:r>
        <w:t>User: I'm relieved  that at this point there are no team members yet expressing opposing views to my manager's decision. I am just anxious if someone ask me about it and I don't have any valid reason to share that is aligned to my manager's answer.</w:t>
      </w:r>
    </w:p>
    <w:p>
      <w:r>
        <w:t>Assistant: I understand. It sounds like you're feeling a bit anxious about potential questions from your team and want to ensure that you can provide a coherent and aligned explanation. You also seem to have your own reservations about the fairness or rationale behind your manager's decision.</w:t>
        <w:br/>
        <w:br/>
        <w:t>Let's move on to exploring the unexpressed thoughts and feelings you might have about this situation. These are the things that you think or feel but haven't yet said out loud.</w:t>
        <w:br/>
        <w:br/>
        <w:t>What are some of the specific thoughts and feelings you have about your manager's decision and the potential questions from your team? Feel free to share whatever comes to mind, whether it's concerns, doubts, or any other emotions.</w:t>
      </w:r>
    </w:p>
    <w:p>
      <w:r>
        <w:t>User: On my manager's decision, I feel that it is unfair but at the same time there must be an underlying rationale not shared to the team why this teammate was given this privilege to choose her shift. As for the potential questions from the team, it can be more of question around the mechanics to gain the same privilege to choose the preferred shift, also not really a question but more on an precedence that everyone now will think they can ask the management to change their work shift.</w:t>
      </w:r>
    </w:p>
    <w:p>
      <w:r>
        <w:t>Assistant: Thank you for sharing those thoughts and feelings. It sounds like you have a mix of emotions and concerns. On one hand, you feel that the decision is unfair, but you also recognize that there might be a rationale that hasn't been communicated to the team. This leaves you in a difficult position because you want to be fair and transparent with your team, but you don't have all the information.</w:t>
        <w:br/>
        <w:br/>
        <w:t>Regarding potential questions from your team, you're worried that they might ask about the criteria for gaining the same privilege, which could set a precedent that everyone can request shift changes. This could lead to a situation where managing expectations and maintaining fairness becomes even more challenging.</w:t>
        <w:br/>
        <w:br/>
        <w:t>Is there anything else you feel or think about this situation that you haven't mentioned yet? Any other specific concerns or emotions that come to mind?</w:t>
      </w:r>
    </w:p>
    <w:p>
      <w:r>
        <w:t>User: I see it as an unfair privilege and do not see any value to the team's process. In fact, it seems like this teammate with a different shift cannot contribute well whenever there are critical projects during our standard shift. Also, it feels like the rest of the team is adjusting to her schedule.</w:t>
      </w:r>
    </w:p>
    <w:p>
      <w:r>
        <w:t>Assistant: I see. It sounds like you have some strong feelings about the fairness and impact of this decision. You perceive it as an unfair privilege that doesn't add value to the team's process. In fact, you feel it might even hinder the team's performance, especially during critical projects that occur during the standard shift. Additionally, it seems like the rest of the team is having to adjust to accommodate this one teammate's schedule, which could be causing some frustration or resentment.</w:t>
        <w:br/>
        <w:br/>
        <w:t xml:space="preserve">These unexpressed thoughts and feelings are important to acknowledge because they can influence how you approach the conversation with your manager and your team. </w:t>
        <w:br/>
        <w:br/>
        <w:t>Before we move on to the next step, is there anything else you'd like to add about your thoughts and feelings regarding this situation? Any other specific examples or emotions that you think are relevant?</w:t>
      </w:r>
    </w:p>
    <w:p>
      <w:r>
        <w:t>User: nothing more</w:t>
      </w:r>
    </w:p>
    <w:p>
      <w:r>
        <w:t>Assistant: Great, thank you for sharing your thoughts and feelings so openly. Now that we've explored your unexpressed thoughts and feelings, let's delve into the deeper truths and fundamental values that are being affected here. This will help us understand the essence of your concerns.</w:t>
        <w:br/>
        <w:br/>
        <w:t>From what you've shared, it seems like fairness, team cohesion, and effective contribution to critical projects are important values for you. You want to ensure that everyone is treated equally and that the team can function efficiently without having to make unnecessary adjustments for one person.</w:t>
        <w:br/>
        <w:br/>
        <w:t>Would you say these values accurately reflect your deeper concerns, or is there something else at the core of your feelings about this situation? Feel free to elaborate on what truly matters to you in this context.</w:t>
      </w:r>
    </w:p>
    <w:p>
      <w:r>
        <w:t>User: It is really more on the issues around transparency and fairness.</w:t>
      </w:r>
    </w:p>
    <w:p>
      <w:r>
        <w:t>Assistant: Thank you for clarifying. It sounds like transparency and fairness are the core values at the heart of your concerns. You want to ensure that decisions are made and communicated in a way that is open and equitable for everyone on the team. The lack of transparency around why this teammate was given the privilege to choose her shift and the perceived unfairness of this decision are what really bother you.</w:t>
        <w:br/>
        <w:br/>
        <w:t>Understanding these fundamental values can help guide how you approach the conversation with your manager. You can frame your discussion around the importance of transparency and fairness, not just for your peace of mind, but for the overall morale and cohesion of the team.</w:t>
        <w:br/>
        <w:br/>
        <w:t>Before we move on to the next step, is there anything else you'd like to add or any other fundamental values you think are being affected in this situation?</w:t>
      </w:r>
    </w:p>
    <w:p>
      <w:r>
        <w:t>User: Nothing more.</w:t>
      </w:r>
    </w:p>
    <w:p>
      <w:r>
        <w:t>Assistant: Great, thank you for confirming. Now that we've identified the core values of transparency and fairness, let's move on to understanding the difference between facts and thoughts. This will help us frame your conversation more effectively.</w:t>
        <w:br/>
        <w:br/>
        <w:t>The concept of the ladder of inference can be quite useful here. It describes the mental process we go through from observing facts to making decisions, often adding our personal opinions and assumptions along the way.</w:t>
        <w:br/>
        <w:br/>
        <w:t>Let's start by identifying the observable facts in your situation. These are things that everyone would agree on, regardless of their perspective. For example, "A teammate has been allowed to choose her shift schedule" is a fact.</w:t>
        <w:br/>
        <w:br/>
        <w:t>What other observable facts can you identify in this situation? Try to focus on what can be objectively seen or heard, without adding interpretations or assumptions.</w:t>
      </w:r>
    </w:p>
    <w:p>
      <w:r>
        <w:t>User: The teammate must have presented a valid case to our manager with regard to her request to have a different work shift schedule. My manager has always been fair and I think allowing my teammate to work on this schedule must have business value as it was approved by the boss of my managers</w:t>
      </w:r>
    </w:p>
    <w:p>
      <w:r>
        <w:t>Assistant: Thank you for sharing those observations. Let's break them down into observable facts and thoughts or assumptions:</w:t>
        <w:br/>
        <w:br/>
        <w:t>Observable facts:</w:t>
        <w:br/>
        <w:t>- A teammate has been allowed to choose her shift schedule.</w:t>
        <w:br/>
        <w:t>- The manager approved this shift change.</w:t>
        <w:br/>
        <w:t>- The approval was also sanctioned by the manager's boss.</w:t>
        <w:br/>
        <w:br/>
        <w:t>Thoughts or assumptions:</w:t>
        <w:br/>
        <w:t>- The teammate must have presented a valid case to the manager.</w:t>
        <w:br/>
        <w:t>- The manager has always been fair.</w:t>
        <w:br/>
        <w:t>- The shift change must have business value.</w:t>
        <w:br/>
        <w:br/>
        <w:t>By distinguishing between facts and assumptions, we can better understand where our interpretations come into play. The facts are clear and undisputed, while the assumptions are based on your perceptions and beliefs.</w:t>
        <w:br/>
        <w:br/>
        <w:t>Would you like to add any other observable facts or thoughts/assumptions you have about this situation? This will help us ensure we have a comprehensive understanding before moving forward.</w:t>
      </w:r>
    </w:p>
    <w:p>
      <w:r>
        <w:t>User: nothing else</w:t>
      </w:r>
    </w:p>
    <w:p>
      <w:r>
        <w:t>Assistant: Great, thank you for confirming. Now that we've clearly distinguished between the observable facts and your thoughts or assumptions, we can move on to how you can have a productive conversation with your manager.</w:t>
        <w:br/>
        <w:br/>
        <w:t>To have a productive conversation, it's important to share your thoughts openly while staying receptive to your manager's perspective. Here are some tips to guide you:</w:t>
        <w:br/>
        <w:br/>
        <w:t>1. **Start with the facts**: Begin the conversation by stating the observable facts. This sets a neutral ground and avoids making the other person feel defensive.</w:t>
        <w:br/>
        <w:br/>
        <w:t>2. **Express your feelings and concerns**: Share your thoughts and feelings about the situation, focusing on the core values of transparency and fairness. Use "I" statements to express how you feel without sounding accusatory.</w:t>
        <w:br/>
        <w:br/>
        <w:t>3. **Seek to understand**: Ask open-ended questions to understand your manager's perspective and the rationale behind the decision. This shows that you are open to hearing their side and are not just focused on your own concerns.</w:t>
        <w:br/>
        <w:br/>
        <w:t>4. **Collaborate on solutions**: Discuss how you can work together to address your concerns and ensure that the team understands the decision. This might involve finding ways to communicate the rationale more transparently or setting clear criteria for similar requests in the future.</w:t>
        <w:br/>
        <w:br/>
        <w:t>Would you like to practice how you might start this conversation, or do you have any specific questions about how to approach it?</w:t>
      </w:r>
    </w:p>
    <w:p>
      <w:r>
        <w:t>User: I like to practice how I should start this conversation.</w:t>
      </w:r>
    </w:p>
    <w:p>
      <w:r>
        <w:t xml:space="preserve">Assistant: Absolutely, let's practice how you might start this conversation. I'll play the role of your manager, and you can begin the conversation. Remember to start with the observable facts and then express your feelings and concerns. </w:t>
        <w:br/>
        <w:br/>
        <w:t>Whenever you're ready, go ahead and start.</w:t>
      </w:r>
    </w:p>
    <w:p>
      <w:r>
        <w:t>User: Good morning, Giana! I hope you have time today to have a conversation with me. I have some concerns with regard to Ron's new shift schedule.</w:t>
      </w:r>
    </w:p>
    <w:p>
      <w:r>
        <w:t>Assistant: Good morning! Sure, I have some time now. What concerns do you have about Ron's new shift schedule?</w:t>
      </w:r>
    </w:p>
    <w:p>
      <w:r>
        <w:t>User: You just shared during our team meeting two days ago about Ron's new work schedule, at the same time, every time we collaborate with Ron, you never missed reminding us about his new schedule. I am wondering how he got his new schedule and concerned that the team is adjusting to it.</w:t>
      </w:r>
    </w:p>
    <w:p>
      <w:r>
        <w:t>Assistant: I appreciate you bringing this up. Ron had some personal circumstances that required a different schedule, and after discussing it with him, I felt it was important to accommodate his needs. I understand your concern about the team adjusting to his schedule. Can you tell me more about how this is affecting the team and any specific challenges you're facing?</w:t>
      </w:r>
    </w:p>
    <w:p>
      <w:r>
        <w:t>User: The major challenge is he won't be involved on those projects with critical deadline since half of the day, Ron is already out of the office</w:t>
      </w:r>
    </w:p>
    <w:p>
      <w:r>
        <w:t xml:space="preserve">Assistant: I see, that does sound challenging. Thank you for sharing this specific concern. It's important that we ensure everyone can contribute effectively, especially on critical projects. </w:t>
        <w:br/>
        <w:br/>
        <w:t>I approved Ron's schedule because it was important for his personal situation, but I didn't fully consider the impact on the team's workflow. Let's discuss how we can better manage this situation. Do you have any suggestions on how we might address this issue or ensure that critical projects are not affected by his new schedule?</w:t>
      </w:r>
    </w:p>
    <w:p>
      <w:r>
        <w:t>User: Actually, I don't have any suggestions because the only thing I could suggest is to make it fair for everyone. I believe the need of the business is for everyone to work on the same schedule.</w:t>
      </w:r>
    </w:p>
    <w:p>
      <w:r>
        <w:t xml:space="preserve">Assistant: I understand your perspective and appreciate your honesty. It's clear that fairness and maintaining a consistent schedule for the team are very important to you. </w:t>
        <w:br/>
        <w:br/>
        <w:t>Let's work together to find a solution that balances Ron's needs with the team's requirements. Perhaps we can explore if there are specific tasks or projects that can be scheduled around his availability, or if there are other ways to ensure that his new schedule doesn't disrupt the team's workflow.</w:t>
        <w:br/>
        <w:br/>
        <w:t>Would you be open to having a follow-up meeting where we can brainstorm potential solutions, or would you prefer that I take some time to think about this and come back with some options for us to discuss?</w:t>
      </w:r>
    </w:p>
    <w:p>
      <w:r>
        <w:t>User: Yes, I agree that there are definitely ways for us not to get affected by this new schedule. We can definitely talk again tomorrow when I have some options to discuss</w:t>
      </w:r>
    </w:p>
    <w:p>
      <w:r>
        <w:t>Assistant: That sounds like a great plan. I'm glad we're on the same page about finding ways to ensure the team's workflow isn't disrupted. Let's reconvene tomorrow, and we can discuss the options you've come up with. I'll also think about some potential solutions on my end.</w:t>
        <w:br/>
        <w:br/>
        <w:t>Thank you for bringing this to my attention and for being open to finding a collaborative solution. I appreciate your commitment to fairness and the team's success.</w:t>
        <w:br/>
        <w:br/>
        <w:t>Is there anything else you'd like to discuss before we wrap up for today?</w:t>
      </w:r>
    </w:p>
    <w:p>
      <w:r>
        <w:t>User: I appreciate your time as well. At this point, I'm all good .</w:t>
      </w:r>
    </w:p>
    <w:p>
      <w:r>
        <w:t>Assistant: I'm glad to hear that. It sounds like you have a solid plan for your conversation with your manager. Remember, focusing on transparency and fairness while being open to collaboration will help you navigate this discussion effectively.</w:t>
        <w:br/>
        <w:br/>
        <w:t xml:space="preserve">If you need any further assistance or want to practice more before your follow-up meeting, feel free to reach out. </w:t>
        <w:br/>
        <w:br/>
        <w:t>Before we conclude, would you be willing to answer a short survey about your experience with **ConsciousGPT**?</w:t>
      </w:r>
    </w:p>
    <w:p>
      <w:r>
        <w:t>User: yes</w:t>
      </w:r>
    </w:p>
    <w:p>
      <w:r>
        <w:t>Assistant: Thank you! How would you rate your overall experience with **ConsciousGPT**? Very unsatisfactory, unsatisfactory, neutral, satisfactory, or very satisfactory?</w:t>
      </w:r>
    </w:p>
    <w:p>
      <w:r>
        <w:t>User: Very satisfactory</w:t>
      </w:r>
    </w:p>
    <w:p>
      <w:r>
        <w:t>Assistant: I'm glad to hear that! Do you feel that **ConsciousGPT** helped you reflect and contributed something positive to your difficult conversation? Did not help at all, helped a little, neutral, helped quite a bit, was extremely helpful?</w:t>
      </w:r>
    </w:p>
    <w:p>
      <w:r>
        <w:t>User: Yes, ConsciousGPT helped me a lot in practicing difficult conversations</w:t>
      </w:r>
    </w:p>
    <w:p>
      <w:r>
        <w:t>Assistant: I'm really pleased to hear that! Describe how you felt interacting with **ConsciousGPT** and your perception of the quality of the dialogue. Was there anything you particularly liked or disliked? Is there anything you think could be improved?</w:t>
      </w:r>
    </w:p>
    <w:p>
      <w:r>
        <w:t>User: nothing</w:t>
      </w:r>
    </w:p>
    <w:p>
      <w:r>
        <w:br/>
      </w:r>
    </w:p>
    <w:p>
      <w:pPr>
        <w:pStyle w:val="Heading2"/>
      </w:pPr>
      <w:r>
        <w:t>Conversation ID: 8</w:t>
      </w:r>
    </w:p>
    <w:p>
      <w:r>
        <w:t>User: Prepare for a difficult conversation I am going to have</w:t>
      </w:r>
    </w:p>
    <w:p>
      <w:r>
        <w:t>Assistant: Of course, I'd be happy to help you prepare for your difficult conversation. Let's start by understanding the context of the conversation and who the people involved are.</w:t>
        <w:br/>
        <w:br/>
        <w:t>Could you tell me a bit about the situation? Who will you be talking to, and what is the main issue or topic you need to address? Feel free to share as many details as you are comfortable with.</w:t>
      </w:r>
    </w:p>
    <w:p>
      <w:r>
        <w:t>User: My cousin</w:t>
      </w:r>
    </w:p>
    <w:p>
      <w:r>
        <w:t xml:space="preserve">Assistant: Thank you for sharing that. So, you'll be having a difficult conversation with your cousin. To better understand the context, could you tell me a bit more about the situation? </w:t>
        <w:br/>
        <w:br/>
        <w:t>What is the main issue or topic you need to address with your cousin? Are there any specific events or circumstances that have led up to this conversation? The more details you provide, the better I can assist you.</w:t>
      </w:r>
    </w:p>
    <w:p>
      <w:r>
        <w:t>User: She does not listen and I feel she always interrupts and imposes ideas. On top od that she tends to belittle me.</w:t>
      </w:r>
    </w:p>
    <w:p>
      <w:r>
        <w:t>Assistant: It sounds like you're dealing with a challenging dynamic in your conversations with your cousin. You feel that she doesn't listen, often interrupts, imposes her ideas, and tends to belittle you. That can definitely make communication difficult and frustrating.</w:t>
        <w:br/>
        <w:br/>
        <w:t>To get a clearer picture, could you share an example or two of when this has happened? What did she say or do, and how did it make you feel in those moments? This will help us understand the specifics and prepare you better for the conversation.</w:t>
      </w:r>
    </w:p>
    <w:p>
      <w:r>
        <w:t>User: Last time she was upset because I didn't pay attention to a statement my uncle said, she even yelled at me. I got very upset ans decided not to talk to her</w:t>
      </w:r>
    </w:p>
    <w:p>
      <w:r>
        <w:t>Assistant: It sounds like the last interaction was quite intense. Your cousin got upset because you didn't pay attention to something your uncle said, and she even yelled at you. This understandably made you very upset, leading you to decide not to talk to her.</w:t>
        <w:br/>
        <w:br/>
        <w:t>This gives us a clearer picture of the context and the dynamics at play. Before we move on, is there anything else about this situation or your relationship with your cousin that you think is important for me to know? Any additional details can help us better prepare for your conversation.</w:t>
      </w:r>
    </w:p>
    <w:p>
      <w:r>
        <w:t>User: She's very dear to me and I expect her to show that in return but I feel sometimes she only talks when she needs something</w:t>
      </w:r>
    </w:p>
    <w:p>
      <w:r>
        <w:t>Assistant: It's clear that your cousin is very important to you, and you have a deep emotional connection with her. You expect her to reciprocate that affection, but it feels to you like she only reaches out when she needs something. This adds another layer to the difficulty of your conversations.</w:t>
        <w:br/>
        <w:br/>
        <w:t xml:space="preserve">Now that we have a good understanding of the context and the people involved, let's move on to exploring the unexpressed thoughts and feelings you might have during these interactions. </w:t>
        <w:br/>
        <w:br/>
        <w:t>What are some of the thoughts and feelings you have when she interrupts, imposes her ideas, or belittles you, but you don't express them? These could be things you think or feel in the moment but don't say out loud.</w:t>
      </w:r>
    </w:p>
    <w:p>
      <w:r>
        <w:t>User: It's unfair because I dont treat her that way, I would love for her to treat me with care</w:t>
      </w:r>
    </w:p>
    <w:p>
      <w:r>
        <w:t xml:space="preserve">Assistant: It sounds like you feel a strong sense of unfairness in these interactions because you don't treat her the way she treats you. You would love for her to treat you with the same care and respect that you show her. </w:t>
        <w:br/>
        <w:br/>
        <w:t>This unexpressed thought of wanting fairness and mutual respect is quite significant. Are there any other thoughts or feelings that come up for you in these moments that you haven't expressed to her? For example, do you feel hurt, frustrated, or maybe even disrespected? The more we can uncover, the better we can prepare for your conversation.</w:t>
      </w:r>
    </w:p>
    <w:p>
      <w:r>
        <w:t>User: Hurt and frustrated yes very much. I feel disappointed and let down.</w:t>
      </w:r>
    </w:p>
    <w:p>
      <w:r>
        <w:t>Assistant: Thank you for sharing that. It sounds like, in addition to feeling hurt and frustrated, you also feel disappointed and let down by her actions. These are powerful emotions, and it's understandable that they would make the situation even more difficult for you.</w:t>
        <w:br/>
        <w:br/>
        <w:t>So far, we've identified that you feel it's unfair because you don't treat her that way, and you would love for her to treat you with care. You also feel hurt, frustrated, disappointed, and let down.</w:t>
        <w:br/>
        <w:br/>
        <w:t>Before we move on, is there anything else you think or feel in these moments that you haven't had the chance to express? Any additional thoughts or emotions that come to mind?</w:t>
      </w:r>
    </w:p>
    <w:p>
      <w:r>
        <w:t>User: No that's it</w:t>
      </w:r>
    </w:p>
    <w:p>
      <w:r>
        <w:t>Assistant: Great, thank you for being so open and honest. Now that we've identified the unexpressed thoughts and feelings, let's delve into the deeper truths and fundamental values that are being affected.</w:t>
        <w:br/>
        <w:br/>
        <w:t>When you think about the unfairness, the desire for mutual care, and the feelings of hurt, frustration, disappointment, and being let down, what do you think are the core values or deep truths underlying these emotions? For example, do you value respect, mutual support, or emotional connection? Understanding these can help us get to the essence of what you need to communicate.</w:t>
        <w:br/>
        <w:br/>
        <w:t>What do you think are the fundamental values or deep truths at the heart of your feelings in this situation?</w:t>
      </w:r>
    </w:p>
    <w:p>
      <w:r>
        <w:t>User: Emotional connection and respect</w:t>
      </w:r>
    </w:p>
    <w:p>
      <w:r>
        <w:t>Assistant: It sounds like emotional connection and respect are the fundamental values at the heart of your feelings in this situation. You deeply value having a meaningful and respectful relationship with your cousin, and when she interrupts, imposes her ideas, or belittles you, it feels like a violation of these core values.</w:t>
        <w:br/>
        <w:br/>
        <w:t>Understanding this helps us see that your desire for fairness, care, and mutual respect is rooted in your need for a strong emotional connection and respect in your relationship.</w:t>
        <w:br/>
        <w:br/>
        <w:t>Is there anything else you would like to add about these values or any other deep truths that you think are important in this context? If not, we can move on to exploring the difference between facts and thoughts, and how our personal opinions and assumptions play a role in these interactions.</w:t>
      </w:r>
    </w:p>
    <w:p>
      <w:r>
        <w:t>User: Nothing else</w:t>
      </w:r>
    </w:p>
    <w:p>
      <w:r>
        <w:t>Assistant: Thank you for clarifying that. Now, let's explore the difference between facts and thoughts, and how our personal opinions and assumptions can influence our perceptions and reactions.</w:t>
        <w:br/>
        <w:br/>
        <w:t>The concept of the ladder of inference can be helpful here. It describes the mental process we go through from observing facts to making decisions, often adding our personal opinions and assumptions along the way.</w:t>
        <w:br/>
        <w:br/>
        <w:t>For instance, the fact might be that your cousin interrupted you. Your thought might be that she doesn't respect you. The assumption could be that she always imposes her ideas because she thinks she's better than you.</w:t>
        <w:br/>
        <w:br/>
        <w:t>Can you think of a recent interaction with your cousin and identify the facts, your thoughts, and any assumptions you might have made? This exercise can help us separate what actually happened from how we interpret it.</w:t>
      </w:r>
    </w:p>
    <w:p>
      <w:r>
        <w:t>User: The fact is she yelled at me because I didn't pay attention to somethings my uncle said earlier in the evening and when I asked to confirm she got mad and frowned upon me. I yelled back to let me be and the was silent. The first thing that came to my mind was that she wants me to feel dumb, or stupid for not remebering.</w:t>
      </w:r>
    </w:p>
    <w:p>
      <w:r>
        <w:t>Assistant: Thank you for sharing that detailed example. Let's break it down using the ladder of inference:</w:t>
        <w:br/>
        <w:br/>
        <w:t>**Fact:** Your cousin yelled at you because you didn't pay attention to something your uncle said earlier in the evening. When you asked to confirm, she got mad and frowned upon you. You yelled back, asking her to let you be, and then there was silence.</w:t>
        <w:br/>
        <w:br/>
        <w:t>**Thought:** The first thing that came to your mind was that she wants you to feel dumb or stupid for not remembering.</w:t>
        <w:br/>
        <w:br/>
        <w:t>**Assumption:** You might have assumed that her reaction was intended to belittle you or make you feel inferior.</w:t>
        <w:br/>
        <w:br/>
        <w:t>This exercise helps us see how quickly we can move from observing a fact to forming thoughts and assumptions about someone's intentions. It's important to recognize these steps because our assumptions can sometimes cloud our judgment and escalate conflicts.</w:t>
        <w:br/>
        <w:br/>
        <w:t>Would you like to explore another example, or do you feel ready to move on to discussing how to have a productive conversation and understand the other person's perspective?</w:t>
      </w:r>
    </w:p>
    <w:p>
      <w:r>
        <w:t>User: I'm ready</w:t>
      </w:r>
    </w:p>
    <w:p>
      <w:r>
        <w:t>Assistant: Great! Now that we have a clearer understanding of the facts, thoughts, and assumptions, let's focus on how to have a productive conversation and understand the other person's perspective.</w:t>
        <w:br/>
        <w:br/>
        <w:t>To have a productive conversation, it's important to share your thoughts and feelings openly while staying receptive to your cousin's perspective. Here are some key points to consider:</w:t>
        <w:br/>
        <w:br/>
        <w:t>1. **Start with "I" statements:** Express your feelings and thoughts without blaming. For example, "I feel hurt and frustrated when I feel interrupted or belittled."</w:t>
        <w:br/>
        <w:br/>
        <w:t>2. **Be specific:** Refer to specific incidents rather than generalizing. For instance, "When you yelled at me for not remembering what our uncle said, I felt disrespected."</w:t>
        <w:br/>
        <w:br/>
        <w:t>3. **Listen actively:** Give your cousin a chance to share her perspective. Try to understand her feelings and thoughts without interrupting.</w:t>
        <w:br/>
        <w:br/>
        <w:t>4. **Seek mutual understanding:** Aim to find common ground and understand each other's values and needs. You might say, "I value our emotional connection and respect, and I want us to communicate in a way that honors that."</w:t>
        <w:br/>
        <w:br/>
        <w:t>5. **Stay calm and composed:** Keep your emotions in check to prevent the conversation from escalating. If things get heated, suggest taking a break and revisiting the conversation later.</w:t>
        <w:br/>
        <w:br/>
        <w:t>Would you like to practice how you might start this conversation with your cousin, or do you have any specific questions or concerns about these points?</w:t>
      </w:r>
    </w:p>
    <w:p>
      <w:r>
        <w:t>User: Yes please</w:t>
      </w:r>
    </w:p>
    <w:p>
      <w:r>
        <w:br/>
      </w:r>
    </w:p>
    <w:p>
      <w:pPr>
        <w:pStyle w:val="Heading2"/>
      </w:pPr>
      <w:r>
        <w:t>Conversation ID: 9</w:t>
      </w:r>
    </w:p>
    <w:p>
      <w:r>
        <w:t>User: Unhappy with the bonus component</w:t>
      </w:r>
    </w:p>
    <w:p>
      <w:r>
        <w:t>Assistant: 429 You exceeded your current quota, please check your plan and billing details. For more information on this error, read the docs: https://platform.openai.com/docs/guides/error-codes/api-errors.</w:t>
      </w:r>
    </w:p>
    <w:p>
      <w:r>
        <w:t>User: Employee unhappy with bonus component</w:t>
      </w:r>
    </w:p>
    <w:p>
      <w:r>
        <w:t>Assistant: 429 You exceeded your current quota, please check your plan and billing details. For more information on this error, read the docs: https://platform.openai.com/docs/guides/error-codes/api-errors.</w:t>
      </w:r>
    </w:p>
    <w:p>
      <w:r>
        <w:t>User: Employee unhappy with bonus component</w:t>
      </w:r>
    </w:p>
    <w:p>
      <w:r>
        <w:t xml:space="preserve">Assistant: I understand that you have a situation where an employee is unhappy with the bonus component. Let's start by discussing the context of the conversation and the people involved. </w:t>
        <w:br/>
        <w:br/>
        <w:t xml:space="preserve">Could you provide more details about the situation? For example, who is the employee, what is their role, and what specifically about the bonus component is causing dissatisfaction? Additionally, who else is involved in this conversation, such as managers or HR representatives? </w:t>
        <w:br/>
        <w:br/>
        <w:t>Feel free to share as much detail as you are comfortable with, so we can better understand the context and work towards a productive conversation.</w:t>
      </w:r>
    </w:p>
    <w:p>
      <w:r>
        <w:t>User: The employee is ABC at a project manager level. She is introduced to this component effective half year and HR is involved in this</w:t>
      </w:r>
    </w:p>
    <w:p>
      <w:r>
        <w:t>Assistant: Thank you for sharing that. So, we have ABC, a project manager, who has been introduced to a new bonus component effective halfway through the year. HR is also involved in this situation.</w:t>
        <w:br/>
        <w:br/>
        <w:t>To summarize, ABC is unhappy with the bonus component, and the key people involved in this conversation are ABC herself, you (presumably her manager or a representative), and HR.</w:t>
        <w:br/>
        <w:br/>
        <w:t>Can you provide more details on what specifically about the bonus component is causing dissatisfaction for ABC? Is it the amount, the criteria, the timing, or something else? Understanding this will help us get a clearer picture of the context.</w:t>
        <w:br/>
        <w:br/>
        <w:t>Feel free to elaborate so we can move forward effectively.</w:t>
      </w:r>
    </w:p>
    <w:p>
      <w:r>
        <w:t>User: The timing</w:t>
      </w:r>
    </w:p>
    <w:p>
      <w:r>
        <w:t>Assistant: Got it, so ABC is specifically unhappy with the timing of the bonus component. This is an important detail that will help us understand her perspective better.</w:t>
        <w:br/>
        <w:br/>
        <w:t>Now that we have a clearer picture of the context and the people involved, let's move on to the next step: exploring the unexpressed thoughts and feelings. These are the things ABC might be thinking or feeling but hasn't explicitly said.</w:t>
        <w:br/>
        <w:br/>
        <w:t xml:space="preserve">What do you think are ABC's unexpressed thoughts and feelings regarding the timing of the bonus component? For example, she might feel that the timing is unfair or that it doesn't recognize her contributions adequately. </w:t>
        <w:br/>
        <w:br/>
        <w:t>Share what you think might be going through her mind and heart, even if she hasn't said it out loud. This will help us understand the deeper layers of the issue.</w:t>
      </w:r>
    </w:p>
    <w:p>
      <w:r>
        <w:t>User: She is feeling dissatisfied as it is effective half yearly and not from the date she has been on the role which is April 2024</w:t>
      </w:r>
    </w:p>
    <w:p>
      <w:r>
        <w:t>Assistant: Thank you for sharing that. So, ABC feels dissatisfied because the bonus component is effective from the middle of the year rather than from the date she started in her role, which was April 2024. This likely makes her feel that her contributions from April to the mid-year point are not being recognized or rewarded fairly.</w:t>
        <w:br/>
        <w:br/>
        <w:t>To summarize, ABC's unexpressed thoughts and feelings might include a sense of unfairness and a feeling that her efforts and contributions during the initial months of her role are being overlooked.</w:t>
        <w:br/>
        <w:br/>
        <w:t xml:space="preserve">Is there anything else you think she might be feeling or thinking but hasn't explicitly said? For example, could she be feeling undervalued or demotivated because of this timing issue? </w:t>
        <w:br/>
        <w:br/>
        <w:t>Feel free to add more details if you have any other insights into her unexpressed thoughts and feelings.</w:t>
      </w:r>
    </w:p>
    <w:p>
      <w:r>
        <w:t>User: All covered</w:t>
      </w:r>
    </w:p>
    <w:p>
      <w:r>
        <w:t>Assistant: Great, it sounds like we've covered the key unexpressed thoughts and feelings that ABC might have regarding the timing of the bonus component. She feels dissatisfied and possibly undervalued because the bonus is not retroactive to when she started in her role in April 2024.</w:t>
        <w:br/>
        <w:br/>
        <w:t>Now, let's move on to the next step: understanding the deep truth and the fundamental values affected. This involves digging deeper into the essence of ABC's unexpressed thoughts and feelings.</w:t>
        <w:br/>
        <w:br/>
        <w:t>What do you think are the core values or deep truths that are being affected for ABC? For example, does she value fairness, recognition, or perhaps consistency in how rewards are administered? Understanding these core values will help us address the root of her dissatisfaction.</w:t>
        <w:br/>
        <w:br/>
        <w:t>Share your thoughts on what fundamental values might be at play here for ABC.</w:t>
      </w:r>
    </w:p>
    <w:p>
      <w:r>
        <w:t>User: She is coming from different account and all have been given same. She is influenced by them too</w:t>
      </w:r>
    </w:p>
    <w:p>
      <w:r>
        <w:t>Assistant: Thank you for sharing that additional context. It sounds like ABC is influenced by her experience in a different account where the bonus structure might have been different, and perhaps more favorable in terms of timing. This comparison could be amplifying her sense of dissatisfaction and unfairness.</w:t>
        <w:br/>
        <w:br/>
        <w:t>To summarize, the core values or deep truths being affected for ABC might include:</w:t>
        <w:br/>
        <w:br/>
        <w:t>1. **Fairness**: She feels it's unfair that her bonus is not retroactive to when she started, especially when compared to her previous account where the timing might have been different.</w:t>
        <w:br/>
        <w:t>2. **Recognition**: She likely values being recognized for her contributions from the very beginning of her role.</w:t>
        <w:br/>
        <w:t>3. **Consistency**: She may expect consistency in how bonuses are administered, especially when comparing her current situation to her previous account.</w:t>
        <w:br/>
        <w:br/>
        <w:t>Is there anything else you think might be a fundamental value or deep truth for ABC in this situation? For example, could there be a sense of loyalty or commitment that she feels is not being reciprocated?</w:t>
        <w:br/>
        <w:br/>
        <w:t>Feel free to add more details if you have any other insights into the core values at play here.</w:t>
      </w:r>
    </w:p>
    <w:p>
      <w:r>
        <w:t>User: no</w:t>
      </w:r>
    </w:p>
    <w:p>
      <w:r>
        <w:t>Assistant: Alright, it seems we've captured the essential core values and deep truths for ABC: fairness, recognition, and consistency, especially influenced by her previous experience in a different account.</w:t>
        <w:br/>
        <w:br/>
        <w:t>Now, let's move on to understanding the difference between facts and thoughts, and the concept of the ladder of inference. This will help us separate objective facts from personal interpretations and assumptions.</w:t>
        <w:br/>
        <w:br/>
        <w:t>The ladder of inference is a mental model that describes the steps we take from observing facts to making decisions, often adding our personal opinions and assumptions along the way. Here's a brief overview:</w:t>
        <w:br/>
        <w:br/>
        <w:t>1. **Observable Data**: The raw facts or data we see or hear.</w:t>
        <w:br/>
        <w:t>2. **Selected Data**: The specific data we pay attention to.</w:t>
        <w:br/>
        <w:t>3. **Interpreted Data**: The meaning we assign to the data.</w:t>
        <w:br/>
        <w:t>4. **Assumptions**: The beliefs we form based on our interpretations.</w:t>
        <w:br/>
        <w:t>5. **Conclusions**: The judgments we make based on our assumptions.</w:t>
        <w:br/>
        <w:t>6. **Beliefs**: The broader beliefs we form based on our conclusions.</w:t>
        <w:br/>
        <w:t>7. **Actions**: The actions we take based on our beliefs.</w:t>
        <w:br/>
        <w:br/>
        <w:t>In ABC's case, the observable fact is that the bonus component is effective from the middle of the year. Her selected data might be her start date in April 2024 and the bonus structure in her previous account. She interprets this as unfair, assumes that her contributions are not being recognized, concludes that the company does not value her efforts, and believes that this is inconsistent with her expectations. This belief then leads to her feeling dissatisfied.</w:t>
        <w:br/>
        <w:br/>
        <w:t>Does this make sense to you? Can you see how the ladder of inference applies to ABC's situation? Feel free to ask questions or request examples if anything is unclear.</w:t>
      </w:r>
    </w:p>
    <w:p>
      <w:r>
        <w:t>User: sure</w:t>
      </w:r>
    </w:p>
    <w:p>
      <w:r>
        <w:br/>
      </w:r>
    </w:p>
    <w:p>
      <w:pPr>
        <w:pStyle w:val="Heading2"/>
      </w:pPr>
      <w:r>
        <w:t>Conversation ID: 11</w:t>
      </w:r>
    </w:p>
    <w:p>
      <w:r>
        <w:t>User: Review a difficult conversation I already had</w:t>
      </w:r>
    </w:p>
    <w:p>
      <w:r>
        <w:t>Assistant: Of course, I'd be happy to help you review a difficult conversation you've already had. Let's start by understanding the context of the conversation and the people involved.</w:t>
        <w:br/>
        <w:br/>
        <w:t>Could you describe the situation for me? Who were the people involved, and what was the main topic or issue being discussed? Feel free to share as much detail as you feel comfortable with.</w:t>
      </w:r>
    </w:p>
    <w:p>
      <w:r>
        <w:t>User: I had a 101 with Andrea in regards of her documentation of coachings in our main tool, she has had conversations with the members of her team however she has not include that in the main tool, hence now we are unable to proceed with disciplinary process</w:t>
      </w:r>
    </w:p>
    <w:p>
      <w:r>
        <w:t xml:space="preserve">Assistant: Thank you for sharing that. It sounds like the conversation was about Andrea not documenting her coaching sessions in the main tool, which is causing issues with proceeding with the disciplinary process. </w:t>
        <w:br/>
        <w:br/>
        <w:t>To get a clearer picture, can you tell me more about how the conversation unfolded? What were Andrea's reactions or responses, and how did you feel during the conversation? Any additional details will help us understand the dynamics better.</w:t>
      </w:r>
    </w:p>
    <w:p>
      <w:r>
        <w:t>User: She mentioned she had those conversations multiple times and we should be able to use that as precedent. At the end she understood the importance of documenting everything prior proceding</w:t>
      </w:r>
    </w:p>
    <w:p>
      <w:r>
        <w:t>Assistant: It sounds like Andrea was initially defensive, emphasizing that she had indeed had those conversations multiple times and believed that should suffice as precedent. However, she eventually understood the importance of proper documentation in the main tool for moving forward with the disciplinary process.</w:t>
        <w:br/>
        <w:br/>
        <w:t>How did you feel during this exchange? Were there any specific thoughts or emotions that you didn't express during the conversation? Understanding these unexpressed thoughts and feelings can help us delve deeper into the dynamics of the conversation.</w:t>
      </w:r>
    </w:p>
    <w:p>
      <w:r>
        <w:t>User: I thought that we had discussed this with her already but I was at her same standpoint</w:t>
      </w:r>
    </w:p>
    <w:p>
      <w:r>
        <w:t>Assistant: It seems like you were feeling a bit frustrated or perhaps confused because you believed this issue had already been discussed with Andrea. At the same time, you could understand her standpoint, which might have made it a bit challenging to address the issue firmly.</w:t>
        <w:br/>
        <w:br/>
        <w:t>Were there any other thoughts or feelings you had during the conversation that you didn't express? For example, were you worried about how this might affect your working relationship with Andrea, or were you concerned about the impact on the team's overall performance? Sharing more about these unexpressed thoughts and feelings can help us get to the essence of the situation.</w:t>
      </w:r>
    </w:p>
    <w:p>
      <w:r>
        <w:t>User: yes, how this will impact the team performance as we have had some recent flags</w:t>
      </w:r>
    </w:p>
    <w:p>
      <w:r>
        <w:t>Assistant: It sounds like you were concerned about the broader implications of Andrea's lack of documentation, particularly how it might affect the team's performance given some recent issues. This concern about the team's overall performance and the potential for recurring problems likely added an extra layer of stress to the conversation.</w:t>
        <w:br/>
        <w:br/>
        <w:t>Now that we've identified some of the unexpressed thoughts and feelings, let's explore the deeper truths and fundamental values that these concerns touch upon. What do you think are the core values or principles at stake here? For instance, is it about accountability, transparency, or perhaps the effectiveness of team processes? Understanding these can help us get to the heart of the matter.</w:t>
      </w:r>
    </w:p>
    <w:p>
      <w:r>
        <w:t>User: I think it is more about accountability and process effectiveness</w:t>
      </w:r>
    </w:p>
    <w:p>
      <w:r>
        <w:t>Assistant: It seems that accountability and process effectiveness are at the core of your concerns. You value a system where everyone is responsible for their actions and where processes are followed meticulously to ensure smooth operations and fair disciplinary actions.</w:t>
        <w:br/>
        <w:br/>
        <w:t>These values are fundamental because they ensure that the team functions efficiently and that everyone is held to the same standards. When these values are compromised, it can lead to confusion, inefficiencies, and potentially unfair situations.</w:t>
        <w:br/>
        <w:br/>
        <w:t>Would you say that these values of accountability and process effectiveness were clearly communicated during your conversation with Andrea? Or do you feel there might have been a gap in expressing how crucial these principles are to the team's success? Understanding this can help us refine how to approach similar conversations in the future.</w:t>
      </w:r>
    </w:p>
    <w:p>
      <w:r>
        <w:t>User: I might need help to let this clearer</w:t>
      </w:r>
    </w:p>
    <w:p>
      <w:r>
        <w:t>Assistant: It's great that you're recognizing the need to make these values clearer in your conversations. Communicating the importance of accountability and process effectiveness can help ensure that everyone understands why these principles matter and how they contribute to the team's success.</w:t>
        <w:br/>
        <w:br/>
        <w:t>Let's move on to distinguishing between facts and thoughts, and understanding the ladder of inference. This concept will help you communicate more effectively by separating objective observations from your interpretations and assumptions.</w:t>
        <w:br/>
        <w:br/>
        <w:t>The ladder of inference describes the mental process we go through, from observing facts to making decisions, often adding our personal opinions and assumptions along the way. For example, the fact might be that Andrea didn't document her coaching sessions in the main tool. Your thought might be that she doesn't see the importance of documentation, and your assumption might be that this will lead to further issues with team performance.</w:t>
        <w:br/>
        <w:br/>
        <w:t>Can you identify the specific facts, thoughts, and assumptions you had during your conversation with Andrea? This will help us clarify how to communicate these more effectively.</w:t>
      </w:r>
    </w:p>
    <w:p>
      <w:r>
        <w:t>User: yes I thought she doesnt care much about those details</w:t>
      </w:r>
    </w:p>
    <w:p>
      <w:r>
        <w:t>Assistant: I see. So, the fact is that Andrea didn't document her coaching sessions in the main tool. Your thought was that she doesn't care much about those details, and this led to the assumption that her lack of attention to detail could negatively impact the team's performance.</w:t>
        <w:br/>
        <w:br/>
        <w:t>Understanding this distinction is crucial. The fact is objective and verifiable, while the thought and assumption are subjective and based on your interpretation. By recognizing this, you can approach the conversation more objectively and avoid potential misunderstandings.</w:t>
        <w:br/>
        <w:br/>
        <w:t>Would you like to practice how to frame your concerns using this understanding? For example, you could focus on the fact that the documentation wasn't completed and explain why it's important, rather than assuming Andrea doesn't care. This way, you can communicate your concerns more clearly and constructively.</w:t>
      </w:r>
    </w:p>
    <w:p>
      <w:r>
        <w:t>User: yes i will practice that aproach</w:t>
      </w:r>
    </w:p>
    <w:p>
      <w:r>
        <w:t>Assistant: That's a great step forward. Let's practice framing your concerns using the facts and explaining their importance, without making assumptions about Andrea's intentions.</w:t>
        <w:br/>
        <w:br/>
        <w:t>You might say something like: "Andrea, I noticed that the coaching sessions you had with your team members weren't documented in the main tool. This documentation is crucial because it allows us to track progress and take necessary disciplinary actions when needed. Without it, we face challenges in maintaining accountability and ensuring process effectiveness."</w:t>
        <w:br/>
        <w:br/>
        <w:t xml:space="preserve">By focusing on the observable fact and explaining why it's important, you can communicate your concerns more clearly and constructively. </w:t>
        <w:br/>
        <w:br/>
        <w:t>Would you like to role-play this scenario a bit more, or do you feel ready to move on to discussing how to have a productive conversation and understand the other person's perspective?</w:t>
      </w:r>
    </w:p>
    <w:p>
      <w:r>
        <w:t>User: I am ready</w:t>
      </w:r>
    </w:p>
    <w:p>
      <w:r>
        <w:t>Assistant: Great! Now let's focus on how to have a productive conversation and understand the other person's perspective. This involves sharing your thoughts openly while staying receptive to the other person's views.</w:t>
        <w:br/>
        <w:br/>
        <w:t>One key aspect is active listening. This means fully concentrating on what Andrea is saying, acknowledging her points, and responding thoughtfully. It helps to paraphrase what she says to show you understand and to clarify any misunderstandings.</w:t>
        <w:br/>
        <w:br/>
        <w:t>For example, if Andrea says, "I had those conversations multiple times, and I thought that was enough," you might respond with, "I hear you saying that you've had these conversations multiple times and believed that was sufficient. I understand that, but the documentation is essential for us to proceed with any formal actions."</w:t>
        <w:br/>
        <w:br/>
        <w:t>This approach shows that you value her perspective while also clearly stating your own concerns.</w:t>
        <w:br/>
        <w:br/>
        <w:t>Would you like to practice this kind of dialogue, or do you have any specific questions about how to stay receptive and share your thoughts openly?</w:t>
      </w:r>
    </w:p>
    <w:p>
      <w:r>
        <w:t>User: i am clear about the aproach, acknowledging her thoughts but clarifiying the importance of following correct documentation</w:t>
      </w:r>
    </w:p>
    <w:p>
      <w:r>
        <w:br/>
      </w:r>
    </w:p>
    <w:p>
      <w:pPr>
        <w:pStyle w:val="Heading2"/>
      </w:pPr>
      <w:r>
        <w:t>Conversation ID: 12</w:t>
      </w:r>
    </w:p>
    <w:p>
      <w:r>
        <w:t>User: Had a conversation with my Team member for the escalation received from the client</w:t>
      </w:r>
    </w:p>
    <w:p>
      <w:r>
        <w:t>Assistant: Alright, let's start by understanding the context of the conversation you had with your team member about the client escalation.</w:t>
        <w:br/>
        <w:br/>
        <w:t>Could you tell me more about the situation? For example, what was the escalation about, and who are the people involved in this conversation? What roles do they play, and what are their relationships to each other? Feel free to provide as much detail as you can.</w:t>
      </w:r>
    </w:p>
    <w:p>
      <w:r>
        <w:t>User: There are many Hold tickets pending with the dependent Teams working in the field. Our Team will follow with them to get the solution and take the action to close the tickets.</w:t>
        <w:br/>
        <w:t>In the recent days, many tickets got the solution. But, my Team members didn't check on-time. The client sent the mail to my Team Lead with the examples.</w:t>
      </w:r>
    </w:p>
    <w:p>
      <w:r>
        <w:t>Assistant: Thank you for sharing that. It sounds like there are several layers to this situation. To summarize, there are many hold tickets pending with dependent teams working in the field. Your team is responsible for following up with these teams to get solutions and take action to close the tickets. Recently, many tickets received solutions, but your team members didn't check them on time, leading to the client escalating the issue by emailing your team lead with examples.</w:t>
        <w:br/>
        <w:br/>
        <w:t>Now, let's focus on the people involved in this conversation. You mentioned your team members and your team lead. Could you tell me more about their roles and your relationship with them? For instance, what are the dynamics between you and your team members, and between you and your team lead? How do these relationships impact the conversation?</w:t>
      </w:r>
    </w:p>
    <w:p>
      <w:r>
        <w:t>User: The client sent the email to my Team Lead &amp; I am directly interacting with my Team Lead to get the Team members performance.</w:t>
      </w:r>
    </w:p>
    <w:p>
      <w:r>
        <w:t xml:space="preserve">Assistant: Got it. So, the client escalated the issue by emailing your team lead, and now you are directly interacting with your team lead to discuss the performance of your team members. </w:t>
        <w:br/>
        <w:br/>
        <w:t>To clarify, you are in a position where you need to address the performance issues with your team lead, and possibly with your team members as well. Your team lead is likely concerned about the client's dissatisfaction and is looking to you for solutions or explanations regarding your team's performance.</w:t>
        <w:br/>
        <w:br/>
        <w:t>Could you tell me more about the interaction with your team lead? For example, what was the tone of the conversation, and what specific concerns did your team lead express? How did you respond, and what were your thoughts and feelings during this discussion? This will help us understand the context better and move forward effectively.</w:t>
      </w:r>
    </w:p>
    <w:p>
      <w:r>
        <w:t>User: While discussing with my Team Lead, I explained about our Roles &amp; Responsibilities. Then, He explained that, Due to the recent internal resources movement, 3 experienced Team members moved away from the process &amp; 3 new Team members joined in our Process. Due this reason, SME was engaged with the training to them &amp; unable to check the Hold Tickets on-time.</w:t>
      </w:r>
    </w:p>
    <w:p>
      <w:r>
        <w:t>Assistant: Thank you for providing more details. It sounds like during your discussion with your team lead, you clarified your roles and responsibilities. Your team lead then explained that the recent internal resource movement had caused some disruptions. Specifically, three experienced team members moved away from the process, and three new team members joined. As a result, the Subject Matter Expert (SME) was focused on training the new members and was unable to check the hold tickets on time.</w:t>
        <w:br/>
        <w:br/>
        <w:t>This context helps us understand the challenges your team is facing. Now, let's delve into the unexpressed thoughts and feelings you might have had during this conversation. These are the things you thought or felt but didn't say out loud.</w:t>
        <w:br/>
        <w:br/>
        <w:t>What were some of the thoughts and feelings you had during this discussion with your team lead? For instance, did you feel frustrated, overwhelmed, or perhaps sympathetic towards the situation? Were there any specific thoughts you had about the resource movement or the training process that you didn't express? Feel free to share as much as you can.</w:t>
      </w:r>
    </w:p>
    <w:p>
      <w:r>
        <w:t>User: I got the mixed feeling like frustrated &amp; sympathetic as, The new Team members joined 3 months ago &amp; their training got completed.</w:t>
        <w:br/>
        <w:t>But, The proper monitoring mechanism for the work assignment was not followed</w:t>
      </w:r>
    </w:p>
    <w:p>
      <w:r>
        <w:t>Assistant: Thank you for sharing that. It sounds like you had a mix of frustration and sympathy during your conversation with your team lead. On one hand, you felt sympathetic because the new team members had just completed their training, and you understand the challenges that come with onboarding new staff. On the other hand, you felt frustrated because, despite the training being completed, there wasn't a proper monitoring mechanism in place for work assignments, which contributed to the issue with the hold tickets not being checked on time.</w:t>
        <w:br/>
        <w:br/>
        <w:t xml:space="preserve">These unexpressed thoughts and feelings are important as they reveal deeper concerns and emotions that weren't directly communicated during your conversation. </w:t>
        <w:br/>
        <w:br/>
        <w:t>Let's explore this a bit further. Are there any other thoughts or feelings you had that you didn't express? For example, did you have any concerns about the effectiveness of the training, the workload distribution, or the overall team dynamics? Understanding these can help us get to the essence of the issue and prepare for a more productive conversation moving forward.</w:t>
      </w:r>
    </w:p>
    <w:p>
      <w:r>
        <w:t>User: The workload distribution would have been done properly</w:t>
      </w:r>
    </w:p>
    <w:p>
      <w:r>
        <w:t>Assistant: I see, so another unexpressed thought you had was that the workload distribution could have been managed more effectively. This adds another layer to your feelings of frustration because it seems like a more balanced distribution of tasks might have prevented the escalation from the client.</w:t>
        <w:br/>
        <w:br/>
        <w:t>To summarize, during your conversation with your team lead, you felt a mix of frustration and sympathy. You were sympathetic because the new team members had just completed their training, but frustrated because there wasn't a proper monitoring mechanism in place and the workload distribution wasn't handled effectively.</w:t>
        <w:br/>
        <w:br/>
        <w:t>Now, let's move on to understanding the deep truth and fundamental values affected by these unexpressed thoughts and feelings. This will help us get to the core of the issue.</w:t>
        <w:br/>
        <w:br/>
        <w:t>What do you think is the deeper truth behind your frustration and sympathy? For example, is it about the importance of proper training and monitoring, the need for effective workload distribution, or perhaps a commitment to maintaining high standards of performance? What fundamental values do you think are being affected in this situation?</w:t>
      </w:r>
    </w:p>
    <w:p>
      <w:r>
        <w:t>User: Need the effective workload distribution as well as the distributed works would have been taken and maintaining high standards of performance.</w:t>
      </w:r>
    </w:p>
    <w:p>
      <w:r>
        <w:br/>
      </w:r>
    </w:p>
    <w:p>
      <w:pPr>
        <w:pStyle w:val="Heading2"/>
      </w:pPr>
      <w:r>
        <w:t>Conversation ID: 13</w:t>
      </w:r>
    </w:p>
    <w:p>
      <w:r>
        <w:t>User: Prepare for a difficult conversation I am going to have</w:t>
      </w:r>
    </w:p>
    <w:p>
      <w:r>
        <w:t>Assistant: Of course, I'd be happy to help you prepare for your difficult conversation. Let's start by understanding the context of the conversation and who the people involved are.</w:t>
        <w:br/>
        <w:br/>
        <w:t>Could you tell me a bit about the situation? Who will you be talking to, and what is the main issue or topic you need to address? Feel free to share as many details as you are comfortable with.</w:t>
      </w:r>
    </w:p>
    <w:p>
      <w:r>
        <w:t>User: my boss, to give me a raise as I learned some people I am in charge of earns more than me</w:t>
      </w:r>
    </w:p>
    <w:p>
      <w:r>
        <w:t>Assistant: Thank you for sharing that. It sounds like a challenging but important conversation to have. So, you'll be talking to your boss about a raise because you've discovered that some of the people you manage are earning more than you.</w:t>
        <w:br/>
        <w:br/>
        <w:t>To get a clearer picture, could you tell me more about your relationship with your boss? How do you usually communicate with each other? Also, how did you find out about the salary differences, and how has this information affected you?</w:t>
      </w:r>
    </w:p>
    <w:p>
      <w:r>
        <w:t>User: information was leaked to the internet, we usually are open to talk over chat or in 1 on 1 meetings over internet</w:t>
      </w:r>
    </w:p>
    <w:p>
      <w:r>
        <w:t>Assistant: I see. So, the information about the salary differences was leaked online, and you typically communicate with your boss either through chat or in one-on-one virtual meetings. It sounds like you have an open line of communication, which is a good foundation for this conversation.</w:t>
        <w:br/>
        <w:br/>
        <w:t>Before we move on, is there anything else about the context or your relationship with your boss that you think is important for me to know? For example, how has your boss responded to sensitive topics in the past, or is there a particular way you think they might react to this discussion?</w:t>
      </w:r>
    </w:p>
    <w:p>
      <w:r>
        <w:t>User: open to talk with curiosity</w:t>
      </w:r>
    </w:p>
    <w:p>
      <w:r>
        <w:t>Assistant: That's great to hear that your boss is open to talking with curiosity. It sounds like you have a supportive environment for addressing this issue.</w:t>
        <w:br/>
        <w:br/>
        <w:t>Now, let's move on to exploring the unexpressed thoughts and feelings you have about this situation. These are the things you might think or feel but haven't yet said out loud.</w:t>
        <w:br/>
        <w:br/>
        <w:t>What are some of the thoughts and feelings that come up for you when you think about the salary differences and having this conversation with your boss? Feel free to share anything that comes to mind, whether it's frustration, confusion, or even specific worries or hopes you have about the conversation.</w:t>
      </w:r>
    </w:p>
    <w:p>
      <w:r>
        <w:t>User: I feel the company does not recognize me the same way other peers</w:t>
      </w:r>
    </w:p>
    <w:p>
      <w:r>
        <w:t>Assistant: Thank you for sharing that. It sounds like you feel a sense of frustration and perhaps a bit of disappointment that the company doesn't seem to recognize your contributions in the same way they do for your peers. This feeling might be compounded by the fact that you're managing people who earn more than you, which could feel unfair and undervaluing.</w:t>
        <w:br/>
        <w:br/>
        <w:t>Are there any other thoughts or feelings that come up for you? For example, do you feel anxious about how your boss might respond, or hopeful that this conversation could lead to positive changes? The more we understand your unexpressed thoughts and feelings, the better we can prepare for the conversation.</w:t>
      </w:r>
    </w:p>
    <w:p>
      <w:r>
        <w:t>User: anxious I might need to leave the company, as process is to wait for annual review and increments usually are not so big</w:t>
      </w:r>
    </w:p>
    <w:p>
      <w:r>
        <w:t>Assistant: I understand. So, alongside the frustration and disappointment, there's also a sense of anxiety about the potential need to leave the company if things don't change. The company's process of waiting for annual reviews and the typically small increments add to your concern, making you feel uncertain about your future there.</w:t>
        <w:br/>
        <w:br/>
        <w:t>Is there anything else you're feeling or thinking that you haven't yet expressed? Perhaps any specific hopes or expectations you have for the conversation, or any other worries about how it might unfold?</w:t>
      </w:r>
    </w:p>
    <w:p>
      <w:r>
        <w:t>User: no, that's it</w:t>
      </w:r>
    </w:p>
    <w:p>
      <w:r>
        <w:t>Assistant: Thank you for sharing those thoughts and feelings. It sounds like this situation is weighing heavily on you, with a mix of frustration, disappointment, and anxiety about your future at the company.</w:t>
        <w:br/>
        <w:br/>
        <w:t>Now, let's delve into the deep truth and fundamental values that are being affected by this situation. This step helps us understand the essence of your unexpressed thoughts and feelings.</w:t>
        <w:br/>
        <w:br/>
        <w:t>What core values or deep truths do you feel are being challenged here? For example, do you value fairness, recognition, or perhaps feeling valued and respected in your role? Understanding these can help us frame your conversation in a way that aligns with your core values.</w:t>
      </w:r>
    </w:p>
    <w:p>
      <w:r>
        <w:t>User: fairness, and feeling valued</w:t>
      </w:r>
    </w:p>
    <w:p>
      <w:r>
        <w:t>Assistant: Got it. So, the core values being challenged here are fairness and feeling valued. You believe that it’s only fair that your compensation reflects your responsibilities, especially since you manage people who earn more than you. Additionally, feeling valued is crucial for you, and the current situation makes you feel underappreciated.</w:t>
        <w:br/>
        <w:br/>
        <w:t>These values are fundamental to your sense of satisfaction and motivation at work, and they are at the heart of why this conversation is so important to you.</w:t>
        <w:br/>
        <w:br/>
        <w:t>Is there anything else about your core values or deep truths that you think is relevant to this situation? Or do you feel we’ve captured the essence of what’s driving your need to have this conversation?</w:t>
      </w:r>
    </w:p>
    <w:p>
      <w:r>
        <w:t>User: we have captured the essence of it</w:t>
      </w:r>
    </w:p>
    <w:p>
      <w:r>
        <w:t>Assistant: Great, I'm glad we have a clear understanding of the core values at play here—fairness and feeling valued.</w:t>
        <w:br/>
        <w:br/>
        <w:t>Next, let's explore the difference between facts and thoughts, and introduce the concept of the ladder of inference. This will help us distinguish between what is objectively happening and the interpretations or assumptions we might be making.</w:t>
        <w:br/>
        <w:br/>
        <w:t>To start, let's identify the facts in your situation. Facts are observable and verifiable pieces of information. For example, "Information about salaries was leaked online" is a fact. On the other hand, thoughts are your interpretations or assumptions about those facts, like "The company doesn't recognize me the same way as my peers."</w:t>
        <w:br/>
        <w:br/>
        <w:t>Can you list some of the key facts in your situation? Then, we can look at the thoughts and assumptions that might be built on those facts.</w:t>
      </w:r>
    </w:p>
    <w:p>
      <w:r>
        <w:t>User: salaries were leaked, I earn less than other peers, I earn less than people in charge of me, I have more people in charge than all other of my peers, I am in charge of a core piece of the project me and other peers/teams are involved</w:t>
      </w:r>
    </w:p>
    <w:p>
      <w:r>
        <w:t>Assistant: Thank you for listing those key facts. Let's summarize them:</w:t>
        <w:br/>
        <w:br/>
        <w:t>1. Salaries were leaked online.</w:t>
        <w:br/>
        <w:t>2. You earn less than some of your peers.</w:t>
        <w:br/>
        <w:t>3. You earn less than some of the people you manage.</w:t>
        <w:br/>
        <w:t>4. You have more people under your supervision than any of your peers.</w:t>
        <w:br/>
        <w:t>5. You are in charge of a core piece of the project that involves you and other teams.</w:t>
        <w:br/>
        <w:br/>
        <w:t>These are all objective, verifiable pieces of information. Now, let's look at the thoughts and assumptions that might be built on these facts. For example, one thought might be, "The company doesn't recognize my contributions as much as my peers' contributions." Another might be, "I might need to leave the company if things don't change."</w:t>
        <w:br/>
        <w:br/>
        <w:t>Can you identify any other thoughts or assumptions you have based on these facts? This will help us understand how you're interpreting the situation and prepare for the conversation with your boss.</w:t>
      </w:r>
    </w:p>
    <w:p>
      <w:r>
        <w:t>User: my work is not visible, I am not fairly compensated, bosses don't measure work thrown my way and they only measure by project</w:t>
      </w:r>
    </w:p>
    <w:p>
      <w:r>
        <w:t>Assistant: Thank you for sharing those additional thoughts and assumptions. Let's summarize them:</w:t>
        <w:br/>
        <w:br/>
        <w:t>1. "My work is not visible."</w:t>
        <w:br/>
        <w:t>2. "I am not fairly compensated."</w:t>
        <w:br/>
        <w:t>3. "Bosses don't measure the amount of work thrown my way; they only measure by project."</w:t>
        <w:br/>
        <w:br/>
        <w:t>These thoughts and assumptions are interpretations of the facts you've observed. They reflect your feelings of being undervalued and the perceived lack of fairness in how your contributions are recognized and compensated.</w:t>
        <w:br/>
        <w:br/>
        <w:t>Now, let's introduce the concept of the ladder of inference. This concept helps us understand how we move from observing facts to making decisions, often adding our personal opinions and assumptions along the way. The ladder of inference has several steps:</w:t>
        <w:br/>
        <w:br/>
        <w:t>1. **Observing data and experiences**: These are the raw facts.</w:t>
        <w:br/>
        <w:t>2. **Selecting data**: We focus on certain pieces of information.</w:t>
        <w:br/>
        <w:t>3. **Adding meaning**: We interpret the data based on our experiences and beliefs.</w:t>
        <w:br/>
        <w:t>4. **Making assumptions**: We make assumptions based on the meanings we've added.</w:t>
        <w:br/>
        <w:t>5. **Drawing conclusions**: We come to conclusions based on our assumptions.</w:t>
        <w:br/>
        <w:t>6. **Adopting beliefs**: We form beliefs based on our conclusions.</w:t>
        <w:br/>
        <w:t>7. **Taking actions**: We act based on our beliefs.</w:t>
        <w:br/>
        <w:br/>
        <w:t>For example, you observed the fact that salaries were leaked and that you earn less than some of your peers and the people you manage. You might select the data that you have more people under your supervision and are in charge of a core piece of the project. Adding meaning, you might interpret this as your work not being visible or valued. You then make the assumption that you are not fairly compensated and that bosses don't measure the amount of work thrown your way. This leads you to the conclusion that the company doesn't recognize your contributions, forming the belief that you might need to leave if things don't change, and potentially leading to the action of having this conversation with your boss.</w:t>
        <w:br/>
        <w:br/>
        <w:t>Does this make sense to you? Do you see how the ladder of inference applies to your situation?</w:t>
      </w:r>
    </w:p>
    <w:p>
      <w:r>
        <w:t>User: somehow, yes</w:t>
      </w:r>
    </w:p>
    <w:p>
      <w:r>
        <w:br/>
      </w:r>
    </w:p>
    <w:p>
      <w:pPr>
        <w:pStyle w:val="Heading2"/>
      </w:pPr>
      <w:r>
        <w:t>Conversation ID: 14</w:t>
      </w:r>
    </w:p>
    <w:p>
      <w:r>
        <w:t>User: Prepare for a difficult conversation I am going to have</w:t>
      </w:r>
    </w:p>
    <w:p>
      <w:r>
        <w:t>Assistant: Of course, I'd be happy to help you prepare for your difficult conversation. Let's start by understanding the context of the conversation and who the people involved are.</w:t>
        <w:br/>
        <w:br/>
        <w:t>Could you tell me a bit about the situation? Who will you be talking to, and what is the main issue or topic you need to address? Feel free to share as many details as you are comfortable with.</w:t>
      </w:r>
    </w:p>
    <w:p>
      <w:r>
        <w:t>User: I'll be talking to the VP of IT regarding the concern of team members not getting promoted and yet they see a lot of external hires with higher pay.</w:t>
      </w:r>
    </w:p>
    <w:p>
      <w:r>
        <w:t>Assistant: Thank you for sharing that. It sounds like a significant and sensitive issue, especially since it involves the morale and career progression of your team members. Addressing this with the VP of IT is important, and it’s great that you’re preparing for it.</w:t>
        <w:br/>
        <w:br/>
        <w:t>To ensure I understand correctly, you’re planning to discuss the concern that team members feel overlooked for promotions and are noticing that external hires are coming in at higher pay levels. Is there anything else about the context or the people involved that you think is important for me to know? For instance, how long has this been an issue, and what is your relationship like with the VP of IT?</w:t>
      </w:r>
    </w:p>
    <w:p>
      <w:r>
        <w:t>User: This is going on for quite some time already and although other leaders have been vocal about it, the VP of IT always challenges our inputs and in the end, things would go his way not because we're not able to defend our point that well but because he has a close mind on this. My relationship with the VP is on a professional level but I think he feels a lot more superior than me so he tends not to listen when aggitated.</w:t>
      </w:r>
    </w:p>
    <w:p>
      <w:r>
        <w:t>Assistant: Thank you for providing more context. It sounds like this issue has been persistent and that there have been previous attempts to address it, but without much success due to the VP's resistance and perhaps a hierarchical dynamic that makes it challenging for your points to be heard.</w:t>
        <w:br/>
        <w:br/>
        <w:t xml:space="preserve">Given that the VP tends to feel superior and becomes less receptive when agitated, it will be crucial to approach this conversation in a way that keeps it calm and constructive. </w:t>
        <w:br/>
        <w:br/>
        <w:t>Before we move on to the next step, is there anything else about the context or the dynamics between you and the VP that you think is important for me to understand? Or any specific outcomes you're hoping to achieve from this conversation?</w:t>
      </w:r>
    </w:p>
    <w:p>
      <w:r>
        <w:t>User: I am hoping that he would be more receptive to the idea by end of the conversation. Although I do not have much documented proof on the performance of the team members whom I want to promote, I do see that we still need to give them some level of progression given that they have been in the company for years already.</w:t>
      </w:r>
    </w:p>
    <w:p>
      <w:r>
        <w:t>Assistant: Got it. Your goal is to have the VP be more receptive to the idea of promoting internal team members, even though you may not have extensive documented proof of their performance. You believe that their long tenure and contributions to the company warrant some level of progression.</w:t>
        <w:br/>
        <w:br/>
        <w:t>This is an important point, and it sounds like you want to advocate for fairness and recognition of your team’s loyalty and hard work. Now, let's delve into the unexpressed thoughts and feelings you might have about this situation. These are the things you think or feel but might not have said out loud.</w:t>
        <w:br/>
        <w:br/>
        <w:t>What are some of the thoughts and feelings you have about this issue that you haven't expressed to the VP or others? For example, you might feel frustrated, undervalued, or concerned about team morale. Feel free to share as openly as you can.</w:t>
      </w:r>
    </w:p>
    <w:p>
      <w:r>
        <w:t>User: Yes, I feel that we are not being fair to the team members. Me personally, I feel that my voice is not respected as I am not being heard despite the repeated conversations about this.</w:t>
      </w:r>
    </w:p>
    <w:p>
      <w:r>
        <w:t>Assistant: Thank you for sharing that. It sounds like you’re experiencing a mix of frustration and concern. You feel that the team members are not being treated fairly, which likely impacts their morale and motivation. On a personal level, you feel that your voice and perspective are not being respected, which can be quite disheartening, especially since you’ve had repeated conversations about this issue without seeing any change.</w:t>
        <w:br/>
        <w:br/>
        <w:t>These unexpressed feelings are important because they influence how you approach the conversation and how you perceive the VP’s responses. Is there anything else you’re feeling or thinking that you haven’t expressed yet? Maybe concerns about the long-term impact on the team or your own professional standing?</w:t>
      </w:r>
    </w:p>
    <w:p>
      <w:r>
        <w:t>User: I know that if we do not address this, that many of the tenured team members would end up resigning. Unfortunately I believe that the VP does not care whether we lose these team members.</w:t>
      </w:r>
    </w:p>
    <w:p>
      <w:r>
        <w:t xml:space="preserve">Assistant: I understand. It seems like you're carrying a significant concern about the potential turnover of tenured team members if this issue isn't addressed. This could have serious implications for the team's stability and the company's overall performance. </w:t>
        <w:br/>
        <w:br/>
        <w:t>Additionally, you feel that the VP might not care about losing these experienced team members, which adds another layer of frustration and perhaps a sense of helplessness to the situation.</w:t>
        <w:br/>
        <w:br/>
        <w:t xml:space="preserve">These unexpressed thoughts and feelings are crucial because they highlight the urgency and the emotional weight of the issue for you. </w:t>
        <w:br/>
        <w:br/>
        <w:t>Before we move on, is there anything else you’d like to share about your unexpressed thoughts and feelings? Or do you feel ready to explore the deeper truths and fundamental values that these thoughts and feelings are touching on?</w:t>
      </w:r>
    </w:p>
    <w:p>
      <w:r>
        <w:t>User: No that's it for now.</w:t>
      </w:r>
    </w:p>
    <w:p>
      <w:r>
        <w:t>Assistant: Thank you for sharing openly. It sounds like we have a clear understanding of your unexpressed thoughts and feelings. Now, let's explore the deeper truths and fundamental values that these thoughts and feelings are touching on.</w:t>
        <w:br/>
        <w:br/>
        <w:t>What do you think are the core values or deep truths underlying your concerns? For example, it might be a belief in fairness, respect, recognition of loyalty, or the importance of team stability. Understanding these can help frame your conversation in a way that resonates with your values and potentially with the VP’s values as well.</w:t>
        <w:br/>
        <w:br/>
        <w:t>Could you share what fundamental values or deep truths you feel are being affected in this situation?</w:t>
      </w:r>
    </w:p>
    <w:p>
      <w:r>
        <w:t>User: The truth is that we are not valuing the importance of our team members as we are not prioritizing their career growth.</w:t>
      </w:r>
    </w:p>
    <w:p>
      <w:r>
        <w:t>Assistant: Thank you for articulating that. It sounds like the fundamental value at stake here is the importance of valuing and prioritizing the career growth of your team members. This speaks to a broader principle of recognizing and rewarding loyalty, dedication, and the contributions that long-term employees bring to the company.</w:t>
        <w:br/>
        <w:br/>
        <w:t>By not addressing this, it feels like the company is failing to uphold a commitment to its people, which can have far-reaching consequences on morale, retention, and overall team cohesion.</w:t>
        <w:br/>
        <w:br/>
        <w:t>Is there anything else you feel is a deep truth or fundamental value being affected here? Or does this capture the essence of what you believe is at the core of the issue?</w:t>
      </w:r>
    </w:p>
    <w:p>
      <w:r>
        <w:t>User: This is the core of the issue.</w:t>
      </w:r>
    </w:p>
    <w:p>
      <w:r>
        <w:t>Assistant: Great, it sounds like we have a clear understanding of the core issue: the need to value and prioritize the career growth of your team members. This fundamental value will be an important anchor for your conversation with the VP.</w:t>
        <w:br/>
        <w:br/>
        <w:t>Now, let's talk about the difference between facts and thoughts, and the concept of the ladder of inference. This will help you present your case more effectively by distinguishing between what is objectively happening and your interpretations or assumptions about those events.</w:t>
        <w:br/>
        <w:br/>
        <w:t>The ladder of inference is a mental model that explains how we move from observing facts to making decisions, often adding our personal opinions and assumptions along the way. It starts with observable data, then moves to selecting data, interpreting it, making assumptions, drawing conclusions, and finally taking actions based on those conclusions.</w:t>
        <w:br/>
        <w:br/>
        <w:t>Can you identify the observable facts in your situation, separate from your thoughts and assumptions? For example, an observable fact might be the number of external hires versus internal promotions. Let's start there.</w:t>
      </w:r>
    </w:p>
    <w:p>
      <w:r>
        <w:t>User: Yes, one fact is that we prefer external hires than recognizing the ones we already have. It's also a fact that we are not good in documenting our achievements properly that is why during performance reviews, we are not able to defend the scores we would like to give to our team members.</w:t>
      </w:r>
    </w:p>
    <w:p>
      <w:r>
        <w:t>Assistant: Thank you for identifying those facts. It’s clear that there are some concrete issues at play here:</w:t>
        <w:br/>
        <w:br/>
        <w:t>1. The company has a preference for external hires over internal promotions.</w:t>
        <w:br/>
        <w:t>2. There is a lack of proper documentation of achievements, which affects the ability to defend performance scores during reviews.</w:t>
        <w:br/>
        <w:br/>
        <w:t>These are observable and objective points that you can bring into your conversation. Now, let's consider the thoughts and assumptions that might be layered on top of these facts. For example, you might think that the VP doesn’t care about losing tenured team members, or that your voice isn’t respected.</w:t>
        <w:br/>
        <w:br/>
        <w:t>Can you identify any other thoughts or assumptions you might have about the situation? This will help us distinguish between what is objectively happening and your interpretations of those events.</w:t>
      </w:r>
    </w:p>
    <w:p>
      <w:r>
        <w:t>User: I'm assuming that the VP is not able to see all the hard work that the team members are giving because they are not being communicated to him that well.</w:t>
      </w:r>
    </w:p>
    <w:p>
      <w:r>
        <w:t>Assistant: That's a valuable insight. Your assumption is that the VP might not be fully aware of the hard work and contributions of the team members because this information isn't being communicated effectively. This assumption could be influencing how you perceive his decisions and responses.</w:t>
        <w:br/>
        <w:br/>
        <w:t>So, to summarize, we have the observable facts:</w:t>
        <w:br/>
        <w:t>- The company prefers external hires over internal promotions.</w:t>
        <w:br/>
        <w:t>- There is a lack of proper documentation of achievements, affecting performance reviews.</w:t>
        <w:br/>
        <w:br/>
        <w:t>And we have the thoughts and assumptions:</w:t>
        <w:br/>
        <w:t>- The VP doesn’t care about losing tenured team members.</w:t>
        <w:br/>
        <w:t>- Your voice isn’t respected.</w:t>
        <w:br/>
        <w:t>- The VP might not be aware of the team’s hard work due to poor communication.</w:t>
        <w:br/>
        <w:br/>
        <w:t>Understanding these distinctions can help you approach the conversation more objectively and constructively. Are there any other thoughts or assumptions you’d like to identify, or do you feel ready to move on to discussing how to have a productive conversation and understand the other person’s perspective?</w:t>
      </w:r>
    </w:p>
    <w:p>
      <w:r>
        <w:t>User: I think I'm ready.</w:t>
      </w:r>
    </w:p>
    <w:p>
      <w:r>
        <w:t>Assistant: Great! Now that we have a clear understanding of the facts and the assumptions, let's focus on how to have a productive conversation and understand the VP's perspective.</w:t>
        <w:br/>
        <w:br/>
        <w:t>To have a productive conversation, it's important to share your thoughts openly while staying receptive to the other person's views. Here are some key strategies:</w:t>
        <w:br/>
        <w:br/>
        <w:t>1. **Start with the facts:** Begin the conversation by presenting the observable facts. This helps to ground the discussion in objective reality and can make it less likely for the VP to become defensive.</w:t>
        <w:br/>
        <w:br/>
        <w:t>2. **Express your concerns and values:** Share your unexpressed thoughts and feelings, and explain the fundamental values that are being affected. This can help the VP understand the deeper significance of the issue.</w:t>
        <w:br/>
        <w:br/>
        <w:t>3. **Invite the VP’s perspective:** Ask open-ended questions to understand the VP’s viewpoint. This shows that you’re willing to listen and consider his perspective, which can make him more receptive to your points.</w:t>
        <w:br/>
        <w:br/>
        <w:t>4. **Stay calm and composed:** Given that the VP tends to become less receptive when agitated, maintaining a calm and composed demeanor is crucial. This can help keep the conversation constructive.</w:t>
        <w:br/>
        <w:br/>
        <w:t>5. **Seek common ground:** Look for areas of agreement or mutual interest. For example, both of you likely want the company to succeed and retain valuable employees. Emphasizing common goals can help bridge differences.</w:t>
        <w:br/>
        <w:br/>
        <w:t>Would you like to practice how you might start this conversation, or is there a particular part of the conversation you’re most concerned about? Let me know how I can best support you in preparing for this.</w:t>
      </w:r>
    </w:p>
    <w:p>
      <w:r>
        <w:t>User: Yes I'd like to practice how to start this conversation.</w:t>
      </w:r>
    </w:p>
    <w:p>
      <w:r>
        <w:t xml:space="preserve">Assistant: Absolutely, let's practice how you might start this conversation. </w:t>
        <w:br/>
        <w:br/>
        <w:t>You could begin by setting a respectful and collaborative tone, presenting the facts, and then expressing your concerns and values. Here's an example of how you might start:</w:t>
        <w:br/>
        <w:br/>
        <w:t>---</w:t>
        <w:br/>
        <w:br/>
        <w:t xml:space="preserve">"Hi [VP's Name], thank you for taking the time to meet with me. I wanted to discuss an important issue that I've noticed within our team. </w:t>
        <w:br/>
        <w:br/>
        <w:t xml:space="preserve">I've observed that we have a tendency to hire externally rather than promoting from within. Additionally, I've noticed that we often struggle with documenting our team members' achievements effectively, which impacts their performance reviews. </w:t>
        <w:br/>
        <w:br/>
        <w:t>I’m concerned that this approach might be affecting team morale and could potentially lead to the loss of some of our tenured team members. I believe it’s important to value and prioritize the career growth of our existing team members, as their loyalty and hard work are crucial to our success.</w:t>
        <w:br/>
        <w:br/>
        <w:t>I’d like to understand your perspective on this and explore how we might address these concerns together."</w:t>
        <w:br/>
        <w:br/>
        <w:t>---</w:t>
        <w:br/>
        <w:br/>
        <w:t>How does that sound to you? Would you like to tweak any part of it, or practice responding to potential reactions from the VP?</w:t>
      </w:r>
    </w:p>
    <w:p>
      <w:r>
        <w:t>User: I'd like to practice responding to the reactions of the VP.</w:t>
      </w:r>
    </w:p>
    <w:p>
      <w:r>
        <w:t>Assistant: Great, let's practice that. I'll play the role of the VP and respond in a few different ways. You can then practice how you might respond to each scenario.</w:t>
        <w:br/>
        <w:br/>
        <w:t>---</w:t>
        <w:br/>
        <w:br/>
        <w:t>**Scenario 1: The VP is dismissive.**</w:t>
        <w:br/>
        <w:br/>
        <w:t>VP: "I don’t see why this is such a big deal. External hires bring fresh perspectives and skills that we need."</w:t>
        <w:br/>
        <w:br/>
        <w:t>---</w:t>
        <w:br/>
        <w:br/>
        <w:t>**Scenario 2: The VP is defensive.**</w:t>
        <w:br/>
        <w:br/>
        <w:t>VP: "Are you saying we’re not doing our job properly? We have a process in place for promotions and hiring."</w:t>
        <w:br/>
        <w:br/>
        <w:t>---</w:t>
        <w:br/>
        <w:br/>
        <w:t>**Scenario 3: The VP is open but skeptical.**</w:t>
        <w:br/>
        <w:br/>
        <w:t>VP: "I understand your concerns, but I’m not convinced that promoting internally is always the best option. Can you provide more concrete examples?"</w:t>
        <w:br/>
        <w:br/>
        <w:t>---</w:t>
        <w:br/>
        <w:br/>
        <w:t>Feel free to respond to any of these scenarios, and we can work through your responses together.</w:t>
      </w:r>
    </w:p>
    <w:p>
      <w:r>
        <w:t>User: My response to scenario 3: " Certainly, after speaking with the supervisors, I found out that we have team members who have been here for 8 years and have not had career progression ever since.</w:t>
      </w:r>
    </w:p>
    <w:p>
      <w:r>
        <w:t>Assistant: That's a good start. You're providing a concrete example, which can help illustrate your point. To strengthen your response, you might also want to tie it back to the values and concerns you mentioned earlier, and invite further discussion. Here's an enhanced version:</w:t>
        <w:br/>
        <w:br/>
        <w:t>---</w:t>
        <w:br/>
        <w:br/>
        <w:t xml:space="preserve">"Certainly, after speaking with the supervisors, I found out that we have team members who have been here for 8 years and have not had any career progression. These team members have consistently contributed to our projects and have shown loyalty to the company. </w:t>
        <w:br/>
        <w:br/>
        <w:t>I believe that recognizing and promoting these individuals not only rewards their hard work but also boosts overall team morale and retention. I understand that external hires bring fresh perspectives, but I think we can strike a balance that values our existing talent as well.</w:t>
        <w:br/>
        <w:br/>
        <w:t>Could we discuss ways to improve our documentation and review process to ensure that the contributions of our long-term team members are better recognized?"</w:t>
        <w:br/>
        <w:br/>
        <w:t>---</w:t>
        <w:br/>
        <w:br/>
        <w:t>How does that feel to you? Would you like to practice another scenario or refine this response further?</w:t>
      </w:r>
    </w:p>
    <w:p>
      <w:r>
        <w:t>User: I'm good with this. I'd like to practice my response on scenario 2: "I did not mean to infer that, I'm simply saying that we have team members who have not had career progression for years and I would like us to collectively address the situation. I can provide you with a list of these team members and maybe we can come up with a plan on how we can help them grow. Do you want us to pull also HR into this conversation so we can gain their thoughts as well?</w:t>
      </w:r>
    </w:p>
    <w:p>
      <w:r>
        <w:t>Assistant: That’s a thoughtful and collaborative response. You’re acknowledging the VP’s concern, clarifying your intention, and offering a constructive way forward. Here’s a slightly refined version to ensure clarity and maintain a positive tone:</w:t>
        <w:br/>
        <w:br/>
        <w:t>---</w:t>
        <w:br/>
        <w:br/>
        <w:t xml:space="preserve">"I didn’t mean to imply that we’re not doing our jobs properly. What I’m highlighting is that we have several team members who haven’t seen career progression for years, despite their dedication and contributions. </w:t>
        <w:br/>
        <w:br/>
        <w:t xml:space="preserve">I believe it’s important for us to address this collectively. I can provide you with a list of these team members, and perhaps we can develop a plan to support their growth. </w:t>
        <w:br/>
        <w:br/>
        <w:t>Would it be helpful to involve HR in this conversation as well, to get their insights and ensure we’re aligning with our overall talent management strategy?"</w:t>
        <w:br/>
        <w:br/>
        <w:t>---</w:t>
        <w:br/>
        <w:br/>
        <w:t>How does that feel? Would you like to practice another scenario or refine any part of this response?</w:t>
      </w:r>
    </w:p>
    <w:p>
      <w:r>
        <w:t>User: Here's my response to scenario 1: No doubt that external hires can provide us with fresh perspectives. But I also believe that that if we address the current scenario, the tenured team members would be more likely to collaborate on working with these new hires rather than treating them as a threat or competition.</w:t>
      </w:r>
    </w:p>
    <w:p>
      <w:r>
        <w:t>Assistant: That’s a strong and balanced response. You’re acknowledging the value of external hires while also emphasizing the benefits of addressing the concerns of tenured team members. Here’s a refined version to ensure clarity and reinforce the collaborative tone:</w:t>
        <w:br/>
        <w:br/>
        <w:t>---</w:t>
        <w:br/>
        <w:br/>
        <w:t>"No doubt that external hires can provide us with fresh perspectives, and I see the value in that. However, I also believe that if we address the current scenario, our tenured team members would be more likely to collaborate effectively with these new hires, rather than seeing them as a threat or competition.</w:t>
        <w:br/>
        <w:br/>
        <w:t>By promoting and recognizing the contributions of our existing team, we can create a more cohesive and motivated workforce. This, in turn, can enhance the overall performance and integration of both new and existing team members."</w:t>
        <w:br/>
        <w:br/>
        <w:t>---</w:t>
        <w:br/>
        <w:br/>
        <w:t>How does that feel? Would you like to practice any other scenarios or refine any part of this response?</w:t>
      </w:r>
    </w:p>
    <w:p>
      <w:r>
        <w:t>User: I feel better now.</w:t>
      </w:r>
    </w:p>
    <w:p>
      <w:r>
        <w:t>Assistant: I'm glad to hear that! It sounds like you're well-prepared for your conversation with the VP. Remember to stay calm, present the facts clearly, and express your concerns and values while being open to the VP’s perspective.</w:t>
        <w:br/>
        <w:br/>
        <w:t>Before we wrap up, is there anything else you’d like to discuss or any other aspect of the conversation you’d like to practice?</w:t>
      </w:r>
    </w:p>
    <w:p>
      <w:r>
        <w:t>User: no i'm good.</w:t>
      </w:r>
    </w:p>
    <w:p>
      <w:r>
        <w:t>Assistant: Great to hear that you're feeling confident. If you ever need further assistance or want to practice more, feel free to reach out.</w:t>
        <w:br/>
        <w:br/>
        <w:t>Before you go, would you mind answering a short survey about your experience with **ConsciousGPT**?</w:t>
        <w:br/>
        <w:br/>
        <w:t>How would you rate your overall experience with **ConsciousGPT**? Very unsatisfactory, unsatisfactory, neutral, satisfactory, very satisfactory?</w:t>
      </w:r>
    </w:p>
    <w:p>
      <w:r>
        <w:t>User: very satisfactory</w:t>
      </w:r>
    </w:p>
    <w:p>
      <w:r>
        <w:t xml:space="preserve">Assistant: Thank you! I'm glad to hear that. </w:t>
        <w:br/>
        <w:br/>
        <w:t>Do you feel that **ConsciousGPT** helped you reflect and contributed something positive to your difficult conversation? Did not help at all, helped a little, neutral, helped quite a bit, was extremely helpful?</w:t>
      </w:r>
    </w:p>
    <w:p>
      <w:r>
        <w:t>User: extremely helpful</w:t>
      </w:r>
    </w:p>
    <w:p>
      <w:r>
        <w:t xml:space="preserve">Assistant: That's wonderful to hear! </w:t>
        <w:br/>
        <w:br/>
        <w:t>Could you describe how you felt interacting with **ConsciousGPT** and your perception of the quality of the dialogue? Was there anything you particularly liked or disliked? Is there anything you think could be improved?</w:t>
      </w:r>
    </w:p>
    <w:p>
      <w:r>
        <w:t>User: Feels that interaction was very conversational and I'm very glad to have done it.</w:t>
      </w:r>
    </w:p>
    <w:p>
      <w:r>
        <w:br/>
      </w:r>
    </w:p>
    <w:p>
      <w:pPr>
        <w:pStyle w:val="Heading2"/>
      </w:pPr>
      <w:r>
        <w:t>Conversation ID: 15</w:t>
      </w:r>
    </w:p>
    <w:p>
      <w:r>
        <w:t>User: Prepare for a difficult conversation I am going to have</w:t>
      </w:r>
    </w:p>
    <w:p>
      <w:r>
        <w:t>Assistant: Of course, I'd be happy to help you prepare for your difficult conversation. Let's start by understanding the context of the conversation and who the people involved are.</w:t>
        <w:br/>
        <w:br/>
        <w:t>Could you share with me a bit about the situation? What is the conversation about, and who will you be speaking with?</w:t>
      </w:r>
    </w:p>
    <w:p>
      <w:r>
        <w:t>User: The conversation is about an AI tool we use for language training and the conversation is with a new team that doesn't know much about it</w:t>
      </w:r>
    </w:p>
    <w:p>
      <w:r>
        <w:t>Assistant: Got it. So, the conversation will be about an AI tool used for language training, and you'll be discussing this with a new team that isn't very familiar with the tool.</w:t>
        <w:br/>
        <w:br/>
        <w:t>Could you tell me a bit more about the specific points you need to address in this conversation? For example, are there particular concerns or misunderstandings you anticipate? What do you hope to achieve by the end of the conversation?</w:t>
      </w:r>
    </w:p>
    <w:p>
      <w:r>
        <w:t>User: They want to know how widespread the tool is and what the benefits are. I'm concerned about how this can damage the work I've put into the program. Like if we our teams will continue to invest in this solution next year given the fact we might start developing a new native option in house now</w:t>
      </w:r>
    </w:p>
    <w:p>
      <w:r>
        <w:t>Assistant: Thank you for sharing more details. It sounds like you have a few key points to address: explaining the widespread use of the tool, highlighting its benefits, and addressing your concerns about the future investment in this solution versus developing a new native option in-house.</w:t>
        <w:br/>
        <w:br/>
        <w:t xml:space="preserve">Now, let's delve into the unexpressed thoughts and feelings you might have about this situation. These are the things you think or feel but might not say out loud during the conversation. </w:t>
        <w:br/>
        <w:br/>
        <w:t>What are some of the thoughts and feelings you have about this situation that you haven't expressed yet? For example, are you feeling anxious about the potential shift in investment, or perhaps frustrated that your hard work might not be recognized?</w:t>
      </w:r>
    </w:p>
    <w:p>
      <w:r>
        <w:t>User: I'm anxious about the shift in investment because that's how I'm calculating my impact</w:t>
      </w:r>
    </w:p>
    <w:p>
      <w:r>
        <w:t>Assistant: I understand. You're feeling anxious about the potential shift in investment because it directly affects how you measure your impact. This is a significant concern, especially since it ties into your sense of accomplishment and recognition for the work you've put into the program.</w:t>
        <w:br/>
        <w:br/>
        <w:t>Are there any other unexpressed thoughts or feelings you have about this situation? For instance, do you feel that the new team might not fully appreciate the value of the current tool, or are there any other personal stakes involved that are adding to your anxiety?</w:t>
      </w:r>
    </w:p>
    <w:p>
      <w:r>
        <w:t>User: I don't want to be left out of the development</w:t>
      </w:r>
    </w:p>
    <w:p>
      <w:r>
        <w:t>Assistant: Thank you for sharing that. So, in addition to your anxiety about the shift in investment affecting your impact, you also have a concern about being left out of the development process if the team decides to move forward with a new native option. This adds another layer to your feelings, as it touches on your desire to be involved and recognized for your contributions.</w:t>
        <w:br/>
        <w:br/>
        <w:t>Is there anything else you haven't expressed yet? For example, are there any specific aspects of the current tool that you feel particularly proud of or that you think are crucial for the new team to understand?</w:t>
      </w:r>
    </w:p>
    <w:p>
      <w:r>
        <w:t>User: no</w:t>
      </w:r>
    </w:p>
    <w:p>
      <w:r>
        <w:t>Assistant: Alright, it sounds like we've covered your main unexpressed thoughts and feelings: your anxiety about the shift in investment affecting your impact, and your concern about being left out of the development process.</w:t>
        <w:br/>
        <w:br/>
        <w:t>Now, let's explore the deep truth and the fundamental values affected by these unexpressed thoughts and feelings. Essentially, we want to understand the core reasons behind your anxiety and concerns.</w:t>
        <w:br/>
        <w:br/>
        <w:t>What do you think are the underlying values or truths that are being challenged in this situation? For example, is it about your need for recognition, your desire for involvement in meaningful work, or perhaps something else?</w:t>
      </w:r>
    </w:p>
    <w:p>
      <w:r>
        <w:t>User: need for recongition</w:t>
      </w:r>
    </w:p>
    <w:p>
      <w:r>
        <w:t>Assistant: I see. So, at the core of your anxiety and concerns is a fundamental need for recognition. You want your hard work and contributions to be acknowledged and valued, and the potential shift in investment and development direction threatens that recognition.</w:t>
        <w:br/>
        <w:br/>
        <w:t>Is there anything else that you feel is a fundamental value or deep truth being affected here? For instance, is there a value you place on the quality of the tools being used or a commitment to the success of the language training program?</w:t>
      </w:r>
    </w:p>
    <w:p>
      <w:r>
        <w:t>User: we are just starting to really see the success in our operation, and changing tools will mean a lot of recalibration. I'm also concerned about giving away information about how the tool works and damaging the relationship with the vendor. I don't want to steal their business model</w:t>
      </w:r>
    </w:p>
    <w:p>
      <w:r>
        <w:t>Assistant: Thank you for sharing these additional insights. It sounds like there are a few more deep truths and values at play here:</w:t>
        <w:br/>
        <w:br/>
        <w:t>1. **Commitment to the Success of the Operation**: You're seeing tangible success in your current operations, and changing tools would require significant recalibration, which could disrupt this progress.</w:t>
        <w:br/>
        <w:br/>
        <w:t>2. **Integrity and Ethical Concerns**: You’re worried about potentially damaging the relationship with the vendor by sharing too much information about how the tool works, as you don't want to compromise their business model or appear to be taking advantage of their intellectual property.</w:t>
        <w:br/>
        <w:br/>
        <w:t>These values—recognition, commitment to success, and integrity—are all deeply important to you and are being challenged by the current situation.</w:t>
        <w:br/>
        <w:br/>
        <w:t>Does this summary capture the essence of your concerns? Is there anything else you'd like to add before we move on to the next step?</w:t>
      </w:r>
    </w:p>
    <w:p>
      <w:r>
        <w:t>User: no</w:t>
      </w:r>
    </w:p>
    <w:p>
      <w:r>
        <w:t>Assistant: Great, it sounds like we've captured the essence of your concerns and the fundamental values at play: your need for recognition, your commitment to the success of the operation, and your integrity regarding the vendor relationship.</w:t>
        <w:br/>
        <w:br/>
        <w:t>Next, let's differentiate between the facts and your thoughts about the situation. This involves understanding the ladder of inference, which is the mental process we go through from observing facts to making decisions, often adding our personal opinions and assumptions along the way.</w:t>
        <w:br/>
        <w:br/>
        <w:t>To start, can you identify the concrete facts of the situation? These are things that are objectively true and observable, without any interpretation or assumption. For example, a fact might be that the new team wants to know more about the AI tool.</w:t>
      </w:r>
    </w:p>
    <w:p>
      <w:r>
        <w:t>User: I don't know much about what they are doing. I found out they were seaching for information about my project from a third party</w:t>
      </w:r>
    </w:p>
    <w:p>
      <w:r>
        <w:t>Assistant: Thank you for sharing that. So, a concrete fact is that you found out from a third party that the new team was searching for information about your project. Another fact is that you don't have much information about what the new team is currently doing.</w:t>
        <w:br/>
        <w:br/>
        <w:t>Now, let's look at your thoughts and interpretations about these facts. For instance, you might be thinking that the new team’s search for information could indicate a lack of trust or transparency, or that it might lead to changes that could affect your recognition and involvement.</w:t>
        <w:br/>
        <w:br/>
        <w:t>Could you share some of the thoughts and assumptions you have made based on these facts?</w:t>
      </w:r>
    </w:p>
    <w:p>
      <w:r>
        <w:t>User: Because I this team creates apps they are experts in developing tools. I feel like they might not take my program seriously when they are developing and focus more the operations</w:t>
      </w:r>
    </w:p>
    <w:p>
      <w:r>
        <w:t>Assistant: I understand. So, based on the fact that this team creates apps and is likely skilled in developing tools, you have the thought that they might not take your program seriously. You’re concerned they might focus more on the operational aspects rather than the value and success of your current program.</w:t>
        <w:br/>
        <w:br/>
        <w:t>This is a good example of how we move up the ladder of inference: starting from observable facts (the team creates apps) and adding our interpretations and assumptions (they might not take your program seriously and focus more on operations).</w:t>
        <w:br/>
        <w:br/>
        <w:t>Would you like to explore any other thoughts or assumptions you might have made based on the facts? Or do you feel ready to move on to discussing how to have a productive conversation with the new team?</w:t>
      </w:r>
    </w:p>
    <w:p>
      <w:r>
        <w:t>User: move on</w:t>
      </w:r>
    </w:p>
    <w:p>
      <w:r>
        <w:t>Assistant: Great, let's move on to discussing how to have a productive conversation with the new team. The goal here is to share your thoughts openly while staying receptive to their perspectives.</w:t>
        <w:br/>
        <w:br/>
        <w:t>To start, it's important to approach the conversation with a mindset of curiosity and collaboration. You want to express your concerns and values clearly, but also be open to understanding their viewpoints and objectives.</w:t>
        <w:br/>
        <w:br/>
        <w:t>How do you plan to start the conversation? What key points do you want to make sure to communicate, and how will you invite them to share their thoughts and perspectives?</w:t>
      </w:r>
    </w:p>
    <w:p>
      <w:r>
        <w:t>User: Ask them what they know about the program and what their goals are for gathering information about it</w:t>
      </w:r>
    </w:p>
    <w:p>
      <w:r>
        <w:t>Assistant: That sounds like a solid approach. Starting with open-ended questions like "What do you know about the program?" and "What are your goals for gathering information about it?" can help set a collaborative tone and give you insight into their perspective.</w:t>
        <w:br/>
        <w:br/>
        <w:t>Once they share their thoughts, you can then communicate your key points. For example, you might explain the current success of the program, the potential disruption that changing tools could cause, and your concerns about maintaining integrity with the vendor.</w:t>
        <w:br/>
        <w:br/>
        <w:t>How do you plan to express your concerns about the potential shift in investment and your need for recognition? And how will you address your worries about being left out of the development process?</w:t>
      </w:r>
    </w:p>
    <w:p>
      <w:r>
        <w:t>User: Let them know that we want to calculate ROI for this program and share the KPIs we have been tracking and ask if they will be able to maintain the same type of data. I also want to know what their roadmap looks like so I can continue to make the best recommendations for the operations teams</w:t>
      </w:r>
    </w:p>
    <w:p>
      <w:r>
        <w:t>Assistant: That sounds like a well-thought-out plan. By discussing the ROI and KPIs, you're emphasizing the importance of measurable success and continuity. Asking if they can maintain the same type of data shows your commitment to ensuring that the program's effectiveness is not compromised. Additionally, understanding their roadmap will help you align your recommendations with their plans, fostering a collaborative approach.</w:t>
        <w:br/>
        <w:br/>
        <w:t>When you express these points, you can also weave in your personal concerns to make them aware of your perspective. For example, you might say something like, "I'm really proud of the progress we've made with the current program, and I'm concerned about the potential disruptions that changing tools might cause. It's important to me that we continue to see the same level of success and that my contributions are recognized. Can we discuss how we can ensure a smooth transition and maintain the integrity of our work?"</w:t>
        <w:br/>
        <w:br/>
        <w:t>Does this approach resonate with you? Is there anything else you’d like to refine or add before you have the conversation?</w:t>
      </w:r>
    </w:p>
    <w:p>
      <w:r>
        <w:t>User: nope</w:t>
      </w:r>
    </w:p>
    <w:p>
      <w:r>
        <w:t>Assistant: Great! It sounds like you have a clear and thoughtful approach for your conversation. You’re prepared to ask insightful questions, share important data, and express your concerns in a constructive manner.</w:t>
        <w:br/>
        <w:br/>
        <w:t>Before we wrap up, is there anything else you’d like to practice or any other aspect of the conversation you’d like to discuss? If not, I hope you feel confident and ready for your discussion with the new team.</w:t>
      </w:r>
    </w:p>
    <w:p>
      <w:r>
        <w:t>User: ty</w:t>
      </w:r>
    </w:p>
    <w:p>
      <w:r>
        <w:t>Assistant: You're very welcome! I'm glad I could assist you in preparing for your conversation. If you ever need further guidance or support, feel free to reach out.</w:t>
        <w:br/>
        <w:br/>
        <w:t>Before you go, would you be willing to answer a short survey about your experience with **ConsciousGPT**?</w:t>
      </w:r>
    </w:p>
    <w:p>
      <w:r>
        <w:t>User: ok</w:t>
      </w:r>
    </w:p>
    <w:p>
      <w:r>
        <w:t xml:space="preserve">Assistant: Thank you! </w:t>
        <w:br/>
        <w:br/>
        <w:t>How would you rate your overall experience with **ConsciousGPT**? Would you say it was very unsatisfactory, unsatisfactory, neutral, satisfactory, or very satisfactory?</w:t>
      </w:r>
    </w:p>
    <w:p>
      <w:r>
        <w:t>User: very satisfactory</w:t>
      </w:r>
    </w:p>
    <w:p>
      <w:r>
        <w:br/>
      </w:r>
    </w:p>
    <w:p>
      <w:pPr>
        <w:pStyle w:val="Heading2"/>
      </w:pPr>
      <w:r>
        <w:t>Conversation ID: 18</w:t>
      </w:r>
    </w:p>
    <w:p>
      <w:r>
        <w:t>User: Prepare for a difficult conversation I am going to have</w:t>
      </w:r>
    </w:p>
    <w:p>
      <w:r>
        <w:t>Assistant: Of course, I'd be happy to help you prepare for your difficult conversation. Let's start by understanding the context and the people involved. Could you share a bit about the situation and who you'll be speaking with? This will help us get a clearer picture of what you're facing.</w:t>
      </w:r>
    </w:p>
    <w:p>
      <w:r>
        <w:t>User: A member of my team seems to be burned out. She is always doing noises when something is not going in her way. She is sharing complains to her peers which she most probably knows they might tell me about. She is good at her job but her disatisfaction with her salary and she always comparing to others that get more money, despite the fact that she knows the others have certifications or studies to support those salaries and more importantly she would not get the same or higher salary out in the market. I already had a conversation with her in the past, but it works for just a little time, then these feelings appear on her again.</w:t>
      </w:r>
    </w:p>
    <w:p>
      <w:r>
        <w:t>Assistant: Thank you for sharing the details of the situation. It sounds like you're dealing with a challenging dynamic where a team member is expressing dissatisfaction, which is affecting the team's atmosphere. This person seems to be struggling with feelings of burnout and dissatisfaction, particularly around salary comparisons with peers. You've already had a conversation with her about this, but it seems the issues resurface after a while.</w:t>
        <w:br/>
        <w:br/>
        <w:t>To better prepare for this conversation, let's explore more about the context. How has her behavior impacted the team, and what are your main concerns going into this conversation? Additionally, what is your relationship with her like, and how do you think she perceives your previous discussions? Understanding these aspects can help us approach the conversation more effectively.</w:t>
      </w:r>
    </w:p>
    <w:p>
      <w:r>
        <w:t>User: Her peers feel that she is being toxic and that she should resign if she is so dissatisfied. I can't tell her that her peers told me about it, because I would break her trust on them, but it might look like I am not doing enough with her as she keeps complaining about many things. I have a very good relationship with her where she has told me many times how much she respects me and even in couple of situations she has admitted her bad reactions and apologized to me.</w:t>
      </w:r>
    </w:p>
    <w:p>
      <w:r>
        <w:t>Assistant: It sounds like you're in a delicate situation where you're balancing maintaining trust and addressing the concerns of the team. Her peers perceive her behavior as toxic, which is creating tension, yet you can't directly reveal their feedback without risking trust. At the same time, you have a good relationship with her, where she respects you and has shown self-awareness by admitting and apologizing for her reactions in the past.</w:t>
        <w:br/>
        <w:br/>
        <w:t>Given this context, it might be beneficial to focus on how her behavior is impacting the team and her own well-being, rather than pointing fingers or revealing specific complaints from peers. This approach can help maintain trust while addressing the core issues.</w:t>
        <w:br/>
        <w:br/>
        <w:t>Before we move on to the next step, is there anything else about the context or your relationship with her that you think is important to consider? Or do you feel ready to explore the unexpressed thoughts and feelings you might have about this situation?</w:t>
      </w:r>
    </w:p>
    <w:p>
      <w:r>
        <w:t>User: I feel ready</w:t>
      </w:r>
    </w:p>
    <w:p>
      <w:r>
        <w:t>Assistant: Great! Let's delve into the unexpressed thoughts and feelings you might have regarding this situation. Often, we hold back certain thoughts or emotions during conversations, which can impact how we communicate.</w:t>
        <w:br/>
        <w:br/>
        <w:t>Reflecting on your situation, you might have thoughts about her behavior and its impact on the team, or feelings about having to address this issue repeatedly. You might also have concerns about maintaining the balance between being supportive and addressing her behavior effectively.</w:t>
        <w:br/>
        <w:br/>
        <w:t>What are some of the thoughts and feelings you've been holding back in this situation? Feel free to share anything that comes to mind, even if it feels minor or unrelated. Understanding these can help us approach the conversation more authentically.</w:t>
      </w:r>
    </w:p>
    <w:p>
      <w:r>
        <w:t>User: I have thought about telling her to look for another job. She knows salaries outside in the market for her role aren't as good as in our company</w:t>
      </w:r>
    </w:p>
    <w:p>
      <w:r>
        <w:t>Assistant: It sounds like you're feeling a bit frustrated with the recurring nature of this issue, and the thought of suggesting she look for another job has crossed your mind. This might stem from a desire to help her realize the reality of her situation and perhaps find a resolution to her dissatisfaction. You recognize that the market doesn't offer better salaries for her role, which adds another layer to your thoughts.</w:t>
        <w:br/>
        <w:br/>
        <w:t>These unexpressed thoughts might be driven by a mix of concern for her well-being and the team's harmony, as well as a bit of exasperation with the ongoing nature of the issue. It's understandable to have these thoughts, especially when trying to balance the needs of the individual with the overall team dynamics.</w:t>
        <w:br/>
        <w:br/>
        <w:t>Is there anything else you've been thinking or feeling that you haven't expressed yet? Or do you feel ready to explore the deeper truths and values that might be influencing these thoughts and feelings?</w:t>
      </w:r>
    </w:p>
    <w:p>
      <w:r>
        <w:t>User: I feel ready</w:t>
      </w:r>
    </w:p>
    <w:p>
      <w:r>
        <w:t>Assistant: Wonderful. Let's explore the deeper truths and fundamental values that might be influencing your thoughts and feelings in this situation. Often, our unexpressed thoughts are tied to core values or truths that are important to us.</w:t>
        <w:br/>
        <w:br/>
        <w:t>In your case, it seems like you value honesty and transparency, both in terms of her understanding of the market and in your relationship with her. You also likely value a positive team environment and want to maintain a healthy dynamic among team members. Additionally, you might have a strong sense of responsibility towards your team, wanting to ensure everyone is satisfied and productive.</w:t>
        <w:br/>
        <w:br/>
        <w:t>These values could be driving your desire to address her dissatisfaction more directly, even if it means suggesting she explore other job opportunities. It's about finding a balance between being supportive and ensuring the well-being of the entire team.</w:t>
        <w:br/>
        <w:br/>
        <w:t>Do these reflections resonate with you, or is there another deep truth or value that you feel is at play here? Feel free to share any additional insights or thoughts you might have.</w:t>
      </w:r>
    </w:p>
    <w:p>
      <w:r>
        <w:t>User: I forgot to mention that despite she is really good at her job due to her I have put on hold additional strategies that involves her tasks, because I do not want someone that dissatisfied to start new things</w:t>
      </w:r>
    </w:p>
    <w:p>
      <w:r>
        <w:t>Assistant: Thank you for adding that important detail. It seems that her dissatisfaction is not only affecting the team's morale but also impacting your strategic decisions and plans. This highlights a deeper truth about the importance of having a motivated and content team when implementing new strategies. You likely value progress and innovation, but you also recognize that these can only be achieved with a team that is fully engaged and aligned with the company's goals.</w:t>
        <w:br/>
        <w:br/>
        <w:t>This situation might be causing you to feel a bit stuck, as her dissatisfaction is holding back potential growth and development for both her and the team. It underscores the value you place on having a harmonious and forward-moving work environment.</w:t>
        <w:br/>
        <w:br/>
        <w:t>Does this reflection align with your thoughts and feelings, or is there another aspect of your values that you think is influencing your approach to this situation? Let me know if there's anything else you'd like to explore before we move on to distinguishing between facts and thoughts.</w:t>
      </w:r>
    </w:p>
    <w:p>
      <w:r>
        <w:t>User: No, I think this is it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